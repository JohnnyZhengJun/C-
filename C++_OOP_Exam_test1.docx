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380B6" w14:textId="276C64EF" w:rsidR="002457FF" w:rsidRPr="004120F5" w:rsidRDefault="00187431" w:rsidP="004120F5">
      <w:pPr>
        <w:pStyle w:val="1"/>
        <w:jc w:val="center"/>
        <w:rPr>
          <w:sz w:val="40"/>
          <w:szCs w:val="40"/>
        </w:rPr>
      </w:pPr>
      <w:r w:rsidRPr="004120F5">
        <w:rPr>
          <w:sz w:val="40"/>
          <w:szCs w:val="40"/>
        </w:rPr>
        <w:t>C++ OOP and Data Structures</w:t>
      </w:r>
    </w:p>
    <w:p w14:paraId="343D8B47" w14:textId="700309DA" w:rsidR="002457FF" w:rsidRDefault="00187431">
      <w:r>
        <w:t>Instructions:</w:t>
      </w:r>
      <w:r>
        <w:br/>
        <w:t>- Answer all questions.</w:t>
      </w:r>
      <w:r>
        <w:br/>
        <w:t>- Write clear and commented code where necessary.</w:t>
      </w:r>
      <w:r>
        <w:br/>
        <w:t>- Duration: 2 hours.</w:t>
      </w:r>
    </w:p>
    <w:p w14:paraId="056B7374" w14:textId="58A8B177" w:rsidR="007C5B7A" w:rsidRPr="007C5B7A" w:rsidRDefault="007C5B7A" w:rsidP="007C5B7A">
      <w:r w:rsidRPr="007C5B7A">
        <w:drawing>
          <wp:anchor distT="0" distB="0" distL="114300" distR="114300" simplePos="0" relativeHeight="251659264" behindDoc="0" locked="0" layoutInCell="1" allowOverlap="1" wp14:anchorId="6B6D6509" wp14:editId="5AAD0596">
            <wp:simplePos x="0" y="0"/>
            <wp:positionH relativeFrom="margin">
              <wp:align>center</wp:align>
            </wp:positionH>
            <wp:positionV relativeFrom="page">
              <wp:posOffset>2304098</wp:posOffset>
            </wp:positionV>
            <wp:extent cx="1143000" cy="1304925"/>
            <wp:effectExtent l="0" t="0" r="0" b="9525"/>
            <wp:wrapTopAndBottom/>
            <wp:docPr id="2133280698" name="圖片 4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B7A">
        <w:rPr>
          <w:b/>
          <w:bCs/>
        </w:rPr>
        <w:t>Q1</w:t>
      </w:r>
      <w:r w:rsidRPr="007C5B7A">
        <w:t>. Print the following pattern using nested loops:</w:t>
      </w:r>
    </w:p>
    <w:p w14:paraId="4DBF5338" w14:textId="4D94986F" w:rsidR="007C5B7A" w:rsidRPr="007C5B7A" w:rsidRDefault="007C5B7A" w:rsidP="007C5B7A">
      <w:pPr>
        <w:rPr>
          <w:rFonts w:eastAsia="SimSun" w:hint="eastAsia"/>
          <w:lang w:eastAsia="zh-CN"/>
        </w:rPr>
      </w:pPr>
    </w:p>
    <w:p w14:paraId="5CF4FFDE" w14:textId="6E3B8DB5" w:rsidR="007C5B7A" w:rsidRDefault="007C5B7A" w:rsidP="007C5B7A">
      <w:pPr>
        <w:rPr>
          <w:rFonts w:eastAsia="SimSun"/>
          <w:lang w:eastAsia="zh-CN"/>
        </w:rPr>
      </w:pPr>
      <w:r w:rsidRPr="007C5B7A">
        <w:drawing>
          <wp:anchor distT="0" distB="0" distL="114300" distR="114300" simplePos="0" relativeHeight="251660288" behindDoc="0" locked="0" layoutInCell="1" allowOverlap="1" wp14:anchorId="5EC9F93D" wp14:editId="7DB8537C">
            <wp:simplePos x="0" y="0"/>
            <wp:positionH relativeFrom="margin">
              <wp:align>center</wp:align>
            </wp:positionH>
            <wp:positionV relativeFrom="page">
              <wp:posOffset>4697095</wp:posOffset>
            </wp:positionV>
            <wp:extent cx="3409950" cy="793115"/>
            <wp:effectExtent l="0" t="0" r="0" b="6985"/>
            <wp:wrapTopAndBottom/>
            <wp:docPr id="773251626" name="圖片 3" descr="A math proble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ath problem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9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B7A">
        <w:rPr>
          <w:b/>
          <w:bCs/>
        </w:rPr>
        <w:t>Q2.</w:t>
      </w:r>
      <w:r w:rsidRPr="007C5B7A">
        <w:t xml:space="preserve"> An Armstrong number (or narcissistic number) for a given number of digits is a number such that the sum of its digits raised to the power of the number of digits equals the number itself. For example: (1≤N≤</w:t>
      </w:r>
      <w:proofErr w:type="gramStart"/>
      <w:r w:rsidRPr="007C5B7A">
        <w:t>10</w:t>
      </w:r>
      <w:r w:rsidRPr="007C5B7A">
        <w:rPr>
          <w:vertAlign w:val="superscript"/>
        </w:rPr>
        <w:t xml:space="preserve">5 </w:t>
      </w:r>
      <w:r w:rsidRPr="007C5B7A">
        <w:t>)</w:t>
      </w:r>
      <w:proofErr w:type="gramEnd"/>
    </w:p>
    <w:p w14:paraId="223DC42D" w14:textId="42DE8906" w:rsidR="007C5B7A" w:rsidRPr="007C5B7A" w:rsidRDefault="007C5B7A" w:rsidP="007C5B7A">
      <w:pPr>
        <w:rPr>
          <w:rFonts w:hint="eastAsia"/>
        </w:rPr>
      </w:pPr>
    </w:p>
    <w:p w14:paraId="369BA9F2" w14:textId="77777777" w:rsidR="007C5B7A" w:rsidRPr="007C5B7A" w:rsidRDefault="007C5B7A" w:rsidP="007C5B7A">
      <w:r w:rsidRPr="007C5B7A">
        <w:rPr>
          <w:b/>
          <w:bCs/>
        </w:rPr>
        <w:t>Q3</w:t>
      </w:r>
      <w:r w:rsidRPr="007C5B7A">
        <w:t>.  C++ program to remove duplicate values from a vector</w:t>
      </w:r>
    </w:p>
    <w:p w14:paraId="0CD37A37" w14:textId="77777777" w:rsidR="007C5B7A" w:rsidRPr="007C5B7A" w:rsidRDefault="007C5B7A" w:rsidP="007C5B7A">
      <w:r w:rsidRPr="007C5B7A">
        <w:t xml:space="preserve">Input: </w:t>
      </w:r>
    </w:p>
    <w:p w14:paraId="28044688" w14:textId="77777777" w:rsidR="007C5B7A" w:rsidRPr="007C5B7A" w:rsidRDefault="007C5B7A" w:rsidP="007C5B7A">
      <w:r w:rsidRPr="007C5B7A">
        <w:t>Vector 1: {1, 2, 2, 3, 4, 4, 5, 6, 6}:</w:t>
      </w:r>
    </w:p>
    <w:p w14:paraId="47128BE0" w14:textId="77777777" w:rsidR="007C5B7A" w:rsidRPr="007C5B7A" w:rsidRDefault="007C5B7A" w:rsidP="007C5B7A">
      <w:r w:rsidRPr="007C5B7A">
        <w:t xml:space="preserve">Output: </w:t>
      </w:r>
    </w:p>
    <w:p w14:paraId="0429232B" w14:textId="5E1C491F" w:rsidR="007C5B7A" w:rsidRDefault="007C5B7A">
      <w:pPr>
        <w:rPr>
          <w:rFonts w:eastAsia="SimSun"/>
          <w:lang w:eastAsia="zh-CN"/>
        </w:rPr>
      </w:pPr>
      <w:r w:rsidRPr="007C5B7A">
        <w:t>Vector after removing duplicates: 1 2 3 4 5 6</w:t>
      </w:r>
    </w:p>
    <w:p w14:paraId="46042F41" w14:textId="77777777" w:rsidR="007C5B7A" w:rsidRDefault="007C5B7A">
      <w:pPr>
        <w:rPr>
          <w:rFonts w:eastAsia="SimSun"/>
          <w:lang w:eastAsia="zh-CN"/>
        </w:rPr>
      </w:pPr>
    </w:p>
    <w:p w14:paraId="7031595C" w14:textId="77777777" w:rsidR="007C5B7A" w:rsidRDefault="007C5B7A">
      <w:pPr>
        <w:rPr>
          <w:rFonts w:eastAsia="SimSun"/>
          <w:lang w:eastAsia="zh-CN"/>
        </w:rPr>
      </w:pPr>
    </w:p>
    <w:p w14:paraId="56751C8C" w14:textId="77777777" w:rsidR="007C5B7A" w:rsidRDefault="007C5B7A">
      <w:pPr>
        <w:rPr>
          <w:rFonts w:eastAsia="SimSun"/>
          <w:lang w:eastAsia="zh-CN"/>
        </w:rPr>
      </w:pPr>
    </w:p>
    <w:p w14:paraId="3B17DBB4" w14:textId="77777777" w:rsidR="007C5B7A" w:rsidRDefault="007C5B7A">
      <w:pPr>
        <w:rPr>
          <w:rFonts w:eastAsia="SimSun"/>
          <w:lang w:eastAsia="zh-CN"/>
        </w:rPr>
      </w:pPr>
    </w:p>
    <w:p w14:paraId="48EA675F" w14:textId="77777777" w:rsidR="007C5B7A" w:rsidRDefault="007C5B7A">
      <w:pPr>
        <w:rPr>
          <w:rFonts w:eastAsia="SimSun"/>
          <w:lang w:eastAsia="zh-CN"/>
        </w:rPr>
      </w:pPr>
    </w:p>
    <w:p w14:paraId="235BE810" w14:textId="77777777" w:rsidR="007C5B7A" w:rsidRPr="007C5B7A" w:rsidRDefault="007C5B7A">
      <w:pPr>
        <w:rPr>
          <w:rFonts w:eastAsia="SimSun" w:hint="eastAsia"/>
          <w:lang w:eastAsia="zh-CN"/>
        </w:rPr>
      </w:pPr>
    </w:p>
    <w:p w14:paraId="5798F830" w14:textId="77777777" w:rsidR="00BC391F" w:rsidRPr="00686402" w:rsidRDefault="00BC391F" w:rsidP="00686402">
      <w:pPr>
        <w:pStyle w:val="21"/>
      </w:pPr>
      <w:r w:rsidRPr="002A477E">
        <w:lastRenderedPageBreak/>
        <w:t>Problem 1: Bank Account Management</w:t>
      </w:r>
    </w:p>
    <w:p w14:paraId="2276411A" w14:textId="77777777" w:rsidR="00BC391F" w:rsidRPr="002A477E" w:rsidRDefault="00BC391F" w:rsidP="00BC391F">
      <w:pPr>
        <w:tabs>
          <w:tab w:val="num" w:pos="720"/>
        </w:tabs>
        <w:spacing w:after="0"/>
      </w:pPr>
      <w:r w:rsidRPr="002A477E">
        <w:t xml:space="preserve">Create a class </w:t>
      </w:r>
      <w:proofErr w:type="spellStart"/>
      <w:r w:rsidRPr="002A477E">
        <w:t>BankAccount</w:t>
      </w:r>
      <w:proofErr w:type="spellEnd"/>
      <w:r w:rsidRPr="002A477E">
        <w:t xml:space="preserve"> with:</w:t>
      </w:r>
    </w:p>
    <w:p w14:paraId="2DAC38FF" w14:textId="77777777" w:rsidR="00BC391F" w:rsidRPr="002A477E" w:rsidRDefault="00BC391F" w:rsidP="00BC391F">
      <w:pPr>
        <w:numPr>
          <w:ilvl w:val="0"/>
          <w:numId w:val="13"/>
        </w:numPr>
        <w:spacing w:after="0"/>
      </w:pPr>
      <w:r w:rsidRPr="002A477E">
        <w:t xml:space="preserve">Private attributes: </w:t>
      </w:r>
      <w:proofErr w:type="spellStart"/>
      <w:proofErr w:type="gramStart"/>
      <w:r w:rsidRPr="002A477E">
        <w:t>accountNumber</w:t>
      </w:r>
      <w:proofErr w:type="spellEnd"/>
      <w:proofErr w:type="gramEnd"/>
      <w:r w:rsidRPr="002A477E">
        <w:t xml:space="preserve"> (string), balance (double).</w:t>
      </w:r>
    </w:p>
    <w:p w14:paraId="43134B1B" w14:textId="77777777" w:rsidR="00BC391F" w:rsidRPr="002A477E" w:rsidRDefault="00BC391F" w:rsidP="00BC391F">
      <w:pPr>
        <w:numPr>
          <w:ilvl w:val="0"/>
          <w:numId w:val="13"/>
        </w:numPr>
        <w:spacing w:after="0"/>
      </w:pPr>
      <w:r w:rsidRPr="002A477E">
        <w:t>Methods:</w:t>
      </w:r>
    </w:p>
    <w:p w14:paraId="563514B0" w14:textId="77777777" w:rsidR="00BC391F" w:rsidRPr="002A477E" w:rsidRDefault="00BC391F" w:rsidP="00BC391F">
      <w:pPr>
        <w:numPr>
          <w:ilvl w:val="1"/>
          <w:numId w:val="13"/>
        </w:numPr>
        <w:tabs>
          <w:tab w:val="num" w:pos="720"/>
        </w:tabs>
        <w:spacing w:after="0"/>
      </w:pPr>
      <w:proofErr w:type="gramStart"/>
      <w:r w:rsidRPr="002A477E">
        <w:t>deposit(</w:t>
      </w:r>
      <w:proofErr w:type="gramEnd"/>
      <w:r w:rsidRPr="002A477E">
        <w:t>double amount) to add money to the balance.</w:t>
      </w:r>
    </w:p>
    <w:p w14:paraId="4D678186" w14:textId="77777777" w:rsidR="00BC391F" w:rsidRPr="002A477E" w:rsidRDefault="00BC391F" w:rsidP="00BC391F">
      <w:pPr>
        <w:numPr>
          <w:ilvl w:val="1"/>
          <w:numId w:val="13"/>
        </w:numPr>
        <w:tabs>
          <w:tab w:val="num" w:pos="720"/>
        </w:tabs>
        <w:spacing w:after="0"/>
      </w:pPr>
      <w:proofErr w:type="gramStart"/>
      <w:r w:rsidRPr="002A477E">
        <w:t>withdraw(</w:t>
      </w:r>
      <w:proofErr w:type="gramEnd"/>
      <w:r w:rsidRPr="002A477E">
        <w:t>double amount) to subtract money from the balance (ensure sufficient funds).</w:t>
      </w:r>
    </w:p>
    <w:p w14:paraId="16E0C680" w14:textId="77777777" w:rsidR="00BC391F" w:rsidRPr="002A477E" w:rsidRDefault="00BC391F" w:rsidP="00BC391F">
      <w:pPr>
        <w:numPr>
          <w:ilvl w:val="1"/>
          <w:numId w:val="13"/>
        </w:numPr>
        <w:tabs>
          <w:tab w:val="num" w:pos="720"/>
        </w:tabs>
        <w:spacing w:after="0"/>
      </w:pPr>
      <w:proofErr w:type="spellStart"/>
      <w:proofErr w:type="gramStart"/>
      <w:r w:rsidRPr="002A477E">
        <w:t>displayAccountDetails</w:t>
      </w:r>
      <w:proofErr w:type="spellEnd"/>
      <w:r w:rsidRPr="002A477E">
        <w:t>(</w:t>
      </w:r>
      <w:proofErr w:type="gramEnd"/>
      <w:r w:rsidRPr="002A477E">
        <w:t>) to display the account number and balance.</w:t>
      </w:r>
    </w:p>
    <w:p w14:paraId="482BE7A7" w14:textId="77777777" w:rsidR="00BC391F" w:rsidRPr="002A477E" w:rsidRDefault="00BC391F" w:rsidP="00BC391F">
      <w:pPr>
        <w:tabs>
          <w:tab w:val="num" w:pos="720"/>
        </w:tabs>
        <w:spacing w:after="0"/>
      </w:pPr>
      <w:r w:rsidRPr="002A477E">
        <w:t xml:space="preserve">Write a </w:t>
      </w:r>
      <w:proofErr w:type="gramStart"/>
      <w:r w:rsidRPr="002A477E">
        <w:t>main(</w:t>
      </w:r>
      <w:proofErr w:type="gramEnd"/>
      <w:r w:rsidRPr="002A477E">
        <w:t>) function to:</w:t>
      </w:r>
    </w:p>
    <w:p w14:paraId="5762D2A0" w14:textId="77777777" w:rsidR="00BC391F" w:rsidRPr="002A477E" w:rsidRDefault="00BC391F" w:rsidP="00BC391F">
      <w:pPr>
        <w:numPr>
          <w:ilvl w:val="0"/>
          <w:numId w:val="14"/>
        </w:numPr>
        <w:spacing w:after="0"/>
      </w:pPr>
      <w:r w:rsidRPr="002A477E">
        <w:t xml:space="preserve">Create a </w:t>
      </w:r>
      <w:proofErr w:type="spellStart"/>
      <w:r w:rsidRPr="002A477E">
        <w:t>BankAccount</w:t>
      </w:r>
      <w:proofErr w:type="spellEnd"/>
      <w:r w:rsidRPr="002A477E">
        <w:t xml:space="preserve"> object.</w:t>
      </w:r>
    </w:p>
    <w:p w14:paraId="05371F9E" w14:textId="77777777" w:rsidR="00BC391F" w:rsidRPr="002A477E" w:rsidRDefault="00BC391F" w:rsidP="00BC391F">
      <w:pPr>
        <w:numPr>
          <w:ilvl w:val="0"/>
          <w:numId w:val="14"/>
        </w:numPr>
        <w:spacing w:after="0"/>
      </w:pPr>
      <w:r w:rsidRPr="002A477E">
        <w:t>Perform deposit and withdrawal operations.</w:t>
      </w:r>
    </w:p>
    <w:p w14:paraId="2EC49B8F" w14:textId="77777777" w:rsidR="00BC391F" w:rsidRPr="002A477E" w:rsidRDefault="00BC391F" w:rsidP="00BC391F">
      <w:pPr>
        <w:numPr>
          <w:ilvl w:val="0"/>
          <w:numId w:val="14"/>
        </w:numPr>
        <w:spacing w:after="0"/>
      </w:pPr>
      <w:r w:rsidRPr="002A477E">
        <w:t>Display the account details.</w:t>
      </w:r>
    </w:p>
    <w:p w14:paraId="706B1887" w14:textId="77777777" w:rsidR="00BC391F" w:rsidRDefault="00BC391F"/>
    <w:p w14:paraId="5B26D4A4" w14:textId="77777777" w:rsidR="002457FF" w:rsidRDefault="00187431">
      <w:pPr>
        <w:pStyle w:val="21"/>
      </w:pPr>
      <w:r>
        <w:t>Problem 2: Vector Operations in a Class</w:t>
      </w:r>
    </w:p>
    <w:p w14:paraId="7BB88C8A" w14:textId="77777777" w:rsidR="002457FF" w:rsidRDefault="00187431">
      <w:r>
        <w:t>Create a class `</w:t>
      </w:r>
      <w:proofErr w:type="spellStart"/>
      <w:r>
        <w:t>NumberList</w:t>
      </w:r>
      <w:proofErr w:type="spellEnd"/>
      <w:r>
        <w:t>` with:</w:t>
      </w:r>
      <w:r>
        <w:br/>
        <w:t>1. A private attribute `numbers` (vector of integers).</w:t>
      </w:r>
      <w:r>
        <w:br/>
        <w:t>2. A method `</w:t>
      </w:r>
      <w:proofErr w:type="spellStart"/>
      <w:proofErr w:type="gramStart"/>
      <w:r>
        <w:t>addNumber</w:t>
      </w:r>
      <w:proofErr w:type="spellEnd"/>
      <w:r>
        <w:t>(</w:t>
      </w:r>
      <w:proofErr w:type="gramEnd"/>
      <w:r>
        <w:t>int n)` to add a number to the vector.</w:t>
      </w:r>
      <w:r>
        <w:br/>
        <w:t>3. A method `</w:t>
      </w:r>
      <w:proofErr w:type="spellStart"/>
      <w:proofErr w:type="gramStart"/>
      <w:r>
        <w:t>removeOddNumbers</w:t>
      </w:r>
      <w:proofErr w:type="spellEnd"/>
      <w:r>
        <w:t>(</w:t>
      </w:r>
      <w:proofErr w:type="gramEnd"/>
      <w:r>
        <w:t>)` to remove all odd numbers from the vector.</w:t>
      </w:r>
      <w:r>
        <w:br/>
        <w:t>4. A method `</w:t>
      </w:r>
      <w:proofErr w:type="spellStart"/>
      <w:proofErr w:type="gramStart"/>
      <w:r>
        <w:t>displayNumbers</w:t>
      </w:r>
      <w:proofErr w:type="spellEnd"/>
      <w:r>
        <w:t>(</w:t>
      </w:r>
      <w:proofErr w:type="gramEnd"/>
      <w:r>
        <w:t>)` to print all numbers in the vector.</w:t>
      </w:r>
      <w:r>
        <w:br/>
      </w:r>
      <w:r>
        <w:br/>
        <w:t>Write a `main()` function to:</w:t>
      </w:r>
      <w:r>
        <w:br/>
        <w:t>1. Create a `</w:t>
      </w:r>
      <w:proofErr w:type="spellStart"/>
      <w:r>
        <w:t>NumberList</w:t>
      </w:r>
      <w:proofErr w:type="spellEnd"/>
      <w:r>
        <w:t>` object.</w:t>
      </w:r>
      <w:r>
        <w:br/>
        <w:t>2. Add 10 integers to the vector.</w:t>
      </w:r>
      <w:r>
        <w:br/>
        <w:t>3. Remove odd numbers and display the remaining numbers.</w:t>
      </w:r>
    </w:p>
    <w:p w14:paraId="71F478B9" w14:textId="2CDEDFD6" w:rsidR="002457FF" w:rsidRDefault="002457FF"/>
    <w:p w14:paraId="1CA415B9" w14:textId="77777777" w:rsidR="00BC391F" w:rsidRPr="002A477E" w:rsidRDefault="00BC391F" w:rsidP="00BC391F">
      <w:pPr>
        <w:pStyle w:val="21"/>
      </w:pPr>
      <w:r w:rsidRPr="002A477E">
        <w:t>Problem 3: Employee Management System</w:t>
      </w:r>
    </w:p>
    <w:p w14:paraId="5DE20C42" w14:textId="77777777" w:rsidR="00BC391F" w:rsidRPr="002A477E" w:rsidRDefault="00BC391F" w:rsidP="00BC391F">
      <w:pPr>
        <w:tabs>
          <w:tab w:val="num" w:pos="720"/>
        </w:tabs>
        <w:spacing w:after="0"/>
      </w:pPr>
      <w:r w:rsidRPr="002A477E">
        <w:t>Create a class Employee with:</w:t>
      </w:r>
    </w:p>
    <w:p w14:paraId="43FD26B4" w14:textId="77777777" w:rsidR="00BC391F" w:rsidRPr="002A477E" w:rsidRDefault="00BC391F" w:rsidP="00BC391F">
      <w:pPr>
        <w:numPr>
          <w:ilvl w:val="0"/>
          <w:numId w:val="17"/>
        </w:numPr>
        <w:spacing w:after="0"/>
      </w:pPr>
      <w:r w:rsidRPr="002A477E">
        <w:t>Private attributes: id (int), name (string), salary (double).</w:t>
      </w:r>
    </w:p>
    <w:p w14:paraId="61C2A25A" w14:textId="77777777" w:rsidR="00BC391F" w:rsidRPr="002A477E" w:rsidRDefault="00BC391F" w:rsidP="00BC391F">
      <w:pPr>
        <w:numPr>
          <w:ilvl w:val="0"/>
          <w:numId w:val="17"/>
        </w:numPr>
        <w:spacing w:after="0"/>
      </w:pPr>
      <w:r w:rsidRPr="002A477E">
        <w:t>Methods:</w:t>
      </w:r>
    </w:p>
    <w:p w14:paraId="02DB442B" w14:textId="77777777" w:rsidR="00BC391F" w:rsidRPr="002A477E" w:rsidRDefault="00BC391F" w:rsidP="00BC391F">
      <w:pPr>
        <w:numPr>
          <w:ilvl w:val="1"/>
          <w:numId w:val="17"/>
        </w:numPr>
        <w:tabs>
          <w:tab w:val="num" w:pos="720"/>
        </w:tabs>
        <w:spacing w:after="0"/>
      </w:pPr>
      <w:r w:rsidRPr="002A477E">
        <w:t>A constructor to initialize an employee's details.</w:t>
      </w:r>
    </w:p>
    <w:p w14:paraId="30D2E78F" w14:textId="77777777" w:rsidR="00BC391F" w:rsidRPr="002A477E" w:rsidRDefault="00BC391F" w:rsidP="00BC391F">
      <w:pPr>
        <w:numPr>
          <w:ilvl w:val="1"/>
          <w:numId w:val="17"/>
        </w:numPr>
        <w:tabs>
          <w:tab w:val="num" w:pos="720"/>
        </w:tabs>
        <w:spacing w:after="0"/>
      </w:pPr>
      <w:proofErr w:type="spellStart"/>
      <w:proofErr w:type="gramStart"/>
      <w:r w:rsidRPr="002A477E">
        <w:t>displayDetails</w:t>
      </w:r>
      <w:proofErr w:type="spellEnd"/>
      <w:r w:rsidRPr="002A477E">
        <w:t>(</w:t>
      </w:r>
      <w:proofErr w:type="gramEnd"/>
      <w:r w:rsidRPr="002A477E">
        <w:t>) to print the employee's details.</w:t>
      </w:r>
    </w:p>
    <w:p w14:paraId="260A2CCC" w14:textId="77777777" w:rsidR="00BC391F" w:rsidRPr="002A477E" w:rsidRDefault="00BC391F" w:rsidP="00BC391F">
      <w:pPr>
        <w:numPr>
          <w:ilvl w:val="0"/>
          <w:numId w:val="17"/>
        </w:numPr>
        <w:spacing w:after="0"/>
      </w:pPr>
      <w:r w:rsidRPr="002A477E">
        <w:t xml:space="preserve">A static method </w:t>
      </w:r>
      <w:proofErr w:type="spellStart"/>
      <w:proofErr w:type="gramStart"/>
      <w:r w:rsidRPr="002A477E">
        <w:t>compareSalary</w:t>
      </w:r>
      <w:proofErr w:type="spellEnd"/>
      <w:r w:rsidRPr="002A477E">
        <w:t>(</w:t>
      </w:r>
      <w:proofErr w:type="gramEnd"/>
      <w:r w:rsidRPr="002A477E">
        <w:t>Employee e1, Employee e2) to compare the salaries of two employees and return the one with the higher salary.</w:t>
      </w:r>
    </w:p>
    <w:p w14:paraId="6F656267" w14:textId="77777777" w:rsidR="00BC391F" w:rsidRPr="002A477E" w:rsidRDefault="00BC391F" w:rsidP="00BC391F">
      <w:pPr>
        <w:tabs>
          <w:tab w:val="num" w:pos="720"/>
        </w:tabs>
        <w:spacing w:after="0"/>
      </w:pPr>
      <w:r w:rsidRPr="002A477E">
        <w:t xml:space="preserve">Write a </w:t>
      </w:r>
      <w:proofErr w:type="gramStart"/>
      <w:r w:rsidRPr="002A477E">
        <w:t>main(</w:t>
      </w:r>
      <w:proofErr w:type="gramEnd"/>
      <w:r w:rsidRPr="002A477E">
        <w:t>) function to:</w:t>
      </w:r>
    </w:p>
    <w:p w14:paraId="1F7CF086" w14:textId="77777777" w:rsidR="00BC391F" w:rsidRPr="002A477E" w:rsidRDefault="00BC391F" w:rsidP="00BC391F">
      <w:pPr>
        <w:numPr>
          <w:ilvl w:val="0"/>
          <w:numId w:val="18"/>
        </w:numPr>
        <w:spacing w:after="0"/>
      </w:pPr>
      <w:r w:rsidRPr="002A477E">
        <w:t>Create two Employee objects.</w:t>
      </w:r>
    </w:p>
    <w:p w14:paraId="1723F5C3" w14:textId="77777777" w:rsidR="00BC391F" w:rsidRPr="002A477E" w:rsidRDefault="00BC391F" w:rsidP="00BC391F">
      <w:pPr>
        <w:numPr>
          <w:ilvl w:val="0"/>
          <w:numId w:val="18"/>
        </w:numPr>
        <w:spacing w:after="0"/>
      </w:pPr>
      <w:r w:rsidRPr="002A477E">
        <w:t>Display their details.</w:t>
      </w:r>
    </w:p>
    <w:p w14:paraId="5997EC57" w14:textId="77777777" w:rsidR="00BC391F" w:rsidRPr="002A477E" w:rsidRDefault="00BC391F" w:rsidP="00BC391F">
      <w:pPr>
        <w:numPr>
          <w:ilvl w:val="0"/>
          <w:numId w:val="18"/>
        </w:numPr>
        <w:spacing w:after="0"/>
      </w:pPr>
      <w:r w:rsidRPr="002A477E">
        <w:t>Compare their salaries and display the employee with the higher salary.</w:t>
      </w:r>
    </w:p>
    <w:p w14:paraId="21DE5F81" w14:textId="4416E781" w:rsidR="002457FF" w:rsidRDefault="002457FF"/>
    <w:p w14:paraId="6B028F16" w14:textId="77777777" w:rsidR="002457FF" w:rsidRDefault="00187431">
      <w:pPr>
        <w:pStyle w:val="21"/>
      </w:pPr>
      <w:r>
        <w:t>Problem 4: Inheritance and Polymorphism</w:t>
      </w:r>
    </w:p>
    <w:p w14:paraId="5C382AD0" w14:textId="77777777" w:rsidR="002457FF" w:rsidRDefault="00187431">
      <w:r>
        <w:t>Create a base class `Shape` with:</w:t>
      </w:r>
      <w:r>
        <w:br/>
        <w:t>1. A pure virtual method `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)`.</w:t>
      </w:r>
      <w:r>
        <w:br/>
      </w:r>
      <w:r>
        <w:br/>
        <w:t>Create two derived classes:</w:t>
      </w:r>
      <w:r>
        <w:br/>
        <w:t>1. `Rectangle` with attributes `length` and `breadth`. Implement `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)` to calculate the rectangle's area.</w:t>
      </w:r>
      <w:r>
        <w:br/>
      </w:r>
      <w:r>
        <w:lastRenderedPageBreak/>
        <w:t>2. `Circle` with attribute `radius`. Implement `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)` to calculate the circle's area.</w:t>
      </w:r>
      <w:r>
        <w:br/>
      </w:r>
      <w:r>
        <w:br/>
        <w:t>Write a `main()` function to:</w:t>
      </w:r>
      <w:r>
        <w:br/>
        <w:t>1. Create objects of `Rectangle` and `Circle`.</w:t>
      </w:r>
      <w:r>
        <w:br/>
        <w:t>2. Calculate and display their areas.</w:t>
      </w:r>
    </w:p>
    <w:p w14:paraId="71CF5616" w14:textId="4FAFEECB" w:rsidR="002457FF" w:rsidRDefault="002457FF"/>
    <w:p w14:paraId="654FF11F" w14:textId="77777777" w:rsidR="00BC391F" w:rsidRPr="002A477E" w:rsidRDefault="00BC391F" w:rsidP="00BC391F">
      <w:pPr>
        <w:pStyle w:val="21"/>
      </w:pPr>
      <w:r w:rsidRPr="002A477E">
        <w:t>Problem 5: Library Management System</w:t>
      </w:r>
    </w:p>
    <w:p w14:paraId="46E213AB" w14:textId="77777777" w:rsidR="00BC391F" w:rsidRPr="002A477E" w:rsidRDefault="00BC391F" w:rsidP="00BC391F">
      <w:pPr>
        <w:tabs>
          <w:tab w:val="num" w:pos="720"/>
        </w:tabs>
        <w:spacing w:after="0"/>
      </w:pPr>
      <w:r w:rsidRPr="002A477E">
        <w:t>Create a class Book with:</w:t>
      </w:r>
    </w:p>
    <w:p w14:paraId="6A19660E" w14:textId="77777777" w:rsidR="00BC391F" w:rsidRPr="002A477E" w:rsidRDefault="00BC391F" w:rsidP="00BC391F">
      <w:pPr>
        <w:numPr>
          <w:ilvl w:val="0"/>
          <w:numId w:val="21"/>
        </w:numPr>
        <w:spacing w:after="0"/>
      </w:pPr>
      <w:r w:rsidRPr="002A477E">
        <w:t xml:space="preserve">Private attributes: title (string), author (string), </w:t>
      </w:r>
      <w:proofErr w:type="spellStart"/>
      <w:r w:rsidRPr="002A477E">
        <w:t>isAvailable</w:t>
      </w:r>
      <w:proofErr w:type="spellEnd"/>
      <w:r w:rsidRPr="002A477E">
        <w:t xml:space="preserve"> (bool).</w:t>
      </w:r>
    </w:p>
    <w:p w14:paraId="6B6D063E" w14:textId="77777777" w:rsidR="00BC391F" w:rsidRPr="002A477E" w:rsidRDefault="00BC391F" w:rsidP="00BC391F">
      <w:pPr>
        <w:numPr>
          <w:ilvl w:val="0"/>
          <w:numId w:val="21"/>
        </w:numPr>
        <w:spacing w:after="0"/>
      </w:pPr>
      <w:r w:rsidRPr="002A477E">
        <w:t>Methods:</w:t>
      </w:r>
    </w:p>
    <w:p w14:paraId="50956C96" w14:textId="77777777" w:rsidR="00BC391F" w:rsidRPr="002A477E" w:rsidRDefault="00BC391F" w:rsidP="00BC391F">
      <w:pPr>
        <w:numPr>
          <w:ilvl w:val="1"/>
          <w:numId w:val="21"/>
        </w:numPr>
        <w:tabs>
          <w:tab w:val="num" w:pos="720"/>
        </w:tabs>
        <w:spacing w:after="0"/>
      </w:pPr>
      <w:r w:rsidRPr="002A477E">
        <w:t>A constructor to initialize the book's details.</w:t>
      </w:r>
    </w:p>
    <w:p w14:paraId="0F739E45" w14:textId="77777777" w:rsidR="00BC391F" w:rsidRPr="002A477E" w:rsidRDefault="00BC391F" w:rsidP="00BC391F">
      <w:pPr>
        <w:numPr>
          <w:ilvl w:val="1"/>
          <w:numId w:val="21"/>
        </w:numPr>
        <w:tabs>
          <w:tab w:val="num" w:pos="720"/>
        </w:tabs>
        <w:spacing w:after="0"/>
      </w:pPr>
      <w:proofErr w:type="spellStart"/>
      <w:proofErr w:type="gramStart"/>
      <w:r w:rsidRPr="002A477E">
        <w:t>borrowBook</w:t>
      </w:r>
      <w:proofErr w:type="spellEnd"/>
      <w:r w:rsidRPr="002A477E">
        <w:t>(</w:t>
      </w:r>
      <w:proofErr w:type="gramEnd"/>
      <w:r w:rsidRPr="002A477E">
        <w:t>) to mark the book as borrowed if available.</w:t>
      </w:r>
    </w:p>
    <w:p w14:paraId="618B867F" w14:textId="77777777" w:rsidR="00BC391F" w:rsidRPr="002A477E" w:rsidRDefault="00BC391F" w:rsidP="00BC391F">
      <w:pPr>
        <w:numPr>
          <w:ilvl w:val="1"/>
          <w:numId w:val="21"/>
        </w:numPr>
        <w:tabs>
          <w:tab w:val="num" w:pos="720"/>
        </w:tabs>
        <w:spacing w:after="0"/>
      </w:pPr>
      <w:proofErr w:type="spellStart"/>
      <w:proofErr w:type="gramStart"/>
      <w:r w:rsidRPr="002A477E">
        <w:t>returnBook</w:t>
      </w:r>
      <w:proofErr w:type="spellEnd"/>
      <w:r w:rsidRPr="002A477E">
        <w:t>(</w:t>
      </w:r>
      <w:proofErr w:type="gramEnd"/>
      <w:r w:rsidRPr="002A477E">
        <w:t>) to mark the book as available.</w:t>
      </w:r>
    </w:p>
    <w:p w14:paraId="40B39047" w14:textId="77777777" w:rsidR="00BC391F" w:rsidRPr="002A477E" w:rsidRDefault="00BC391F" w:rsidP="00BC391F">
      <w:pPr>
        <w:numPr>
          <w:ilvl w:val="1"/>
          <w:numId w:val="21"/>
        </w:numPr>
        <w:tabs>
          <w:tab w:val="num" w:pos="720"/>
        </w:tabs>
        <w:spacing w:after="0"/>
      </w:pPr>
      <w:proofErr w:type="spellStart"/>
      <w:proofErr w:type="gramStart"/>
      <w:r w:rsidRPr="002A477E">
        <w:t>displayBook</w:t>
      </w:r>
      <w:proofErr w:type="spellEnd"/>
      <w:r w:rsidRPr="002A477E">
        <w:t>(</w:t>
      </w:r>
      <w:proofErr w:type="gramEnd"/>
      <w:r w:rsidRPr="002A477E">
        <w:t>) to print the book's details.</w:t>
      </w:r>
    </w:p>
    <w:p w14:paraId="43B2BAFA" w14:textId="77777777" w:rsidR="00BC391F" w:rsidRPr="002A477E" w:rsidRDefault="00BC391F" w:rsidP="00BC391F">
      <w:pPr>
        <w:tabs>
          <w:tab w:val="num" w:pos="720"/>
        </w:tabs>
        <w:spacing w:after="0"/>
      </w:pPr>
      <w:r w:rsidRPr="002A477E">
        <w:t xml:space="preserve">Write a </w:t>
      </w:r>
      <w:proofErr w:type="gramStart"/>
      <w:r w:rsidRPr="002A477E">
        <w:t>main(</w:t>
      </w:r>
      <w:proofErr w:type="gramEnd"/>
      <w:r w:rsidRPr="002A477E">
        <w:t>) function to:</w:t>
      </w:r>
    </w:p>
    <w:p w14:paraId="3ABBD1BA" w14:textId="77777777" w:rsidR="00BC391F" w:rsidRPr="002A477E" w:rsidRDefault="00BC391F" w:rsidP="00BC391F">
      <w:pPr>
        <w:numPr>
          <w:ilvl w:val="0"/>
          <w:numId w:val="22"/>
        </w:numPr>
        <w:spacing w:after="0"/>
      </w:pPr>
      <w:r w:rsidRPr="002A477E">
        <w:t>Create a list of 3 Book objects.</w:t>
      </w:r>
    </w:p>
    <w:p w14:paraId="52699C4B" w14:textId="77777777" w:rsidR="00BC391F" w:rsidRPr="002A477E" w:rsidRDefault="00BC391F" w:rsidP="00BC391F">
      <w:pPr>
        <w:numPr>
          <w:ilvl w:val="0"/>
          <w:numId w:val="22"/>
        </w:numPr>
        <w:spacing w:after="0"/>
      </w:pPr>
      <w:r w:rsidRPr="002A477E">
        <w:t>Borrow and return books using the appropriate methods.</w:t>
      </w:r>
    </w:p>
    <w:p w14:paraId="389DCD47" w14:textId="77777777" w:rsidR="00BC391F" w:rsidRPr="002A477E" w:rsidRDefault="00BC391F" w:rsidP="00BC391F">
      <w:pPr>
        <w:numPr>
          <w:ilvl w:val="0"/>
          <w:numId w:val="22"/>
        </w:numPr>
        <w:spacing w:after="0"/>
      </w:pPr>
      <w:r w:rsidRPr="002A477E">
        <w:t>Display the updated book details.</w:t>
      </w:r>
    </w:p>
    <w:p w14:paraId="23FE13F2" w14:textId="77777777" w:rsidR="00BC391F" w:rsidRDefault="00BC391F"/>
    <w:p w14:paraId="3E408B25" w14:textId="77777777" w:rsidR="005C6525" w:rsidRPr="005C6525" w:rsidRDefault="005C6525" w:rsidP="005C6525">
      <w:pPr>
        <w:pStyle w:val="21"/>
      </w:pPr>
      <w:r w:rsidRPr="005C6525">
        <w:t>Problem 6: Linked List Implementation</w:t>
      </w:r>
    </w:p>
    <w:p w14:paraId="4D26DE36" w14:textId="77777777" w:rsidR="005C6525" w:rsidRPr="005C6525" w:rsidRDefault="005C6525" w:rsidP="005C6525">
      <w:pPr>
        <w:spacing w:after="0"/>
      </w:pPr>
      <w:r w:rsidRPr="005C6525">
        <w:t>Create a class LinkedList to implement a singly linked list with the following features:</w:t>
      </w:r>
    </w:p>
    <w:p w14:paraId="67279A4D" w14:textId="00B06644" w:rsidR="005C6525" w:rsidRPr="005C6525" w:rsidRDefault="005C6525" w:rsidP="005C6525">
      <w:pPr>
        <w:tabs>
          <w:tab w:val="num" w:pos="720"/>
        </w:tabs>
        <w:spacing w:after="0"/>
      </w:pPr>
      <w:r>
        <w:t xml:space="preserve">1. </w:t>
      </w:r>
      <w:r w:rsidRPr="005C6525">
        <w:t>A private structure Node with two attributes: int data and a pointer next to the next node.</w:t>
      </w:r>
    </w:p>
    <w:p w14:paraId="75577042" w14:textId="1CE60504" w:rsidR="005C6525" w:rsidRPr="005C6525" w:rsidRDefault="005C6525" w:rsidP="005C6525">
      <w:pPr>
        <w:tabs>
          <w:tab w:val="num" w:pos="720"/>
        </w:tabs>
        <w:spacing w:after="0"/>
      </w:pPr>
      <w:r>
        <w:t xml:space="preserve">2. </w:t>
      </w:r>
      <w:r w:rsidRPr="005C6525">
        <w:t>A private attribute Node* head to point to the first node.</w:t>
      </w:r>
    </w:p>
    <w:p w14:paraId="367A9095" w14:textId="6360005B" w:rsidR="005C6525" w:rsidRPr="005C6525" w:rsidRDefault="005C6525" w:rsidP="005C6525">
      <w:pPr>
        <w:tabs>
          <w:tab w:val="num" w:pos="720"/>
        </w:tabs>
        <w:spacing w:after="0"/>
      </w:pPr>
      <w:r>
        <w:t xml:space="preserve">3. </w:t>
      </w:r>
      <w:r w:rsidRPr="005C6525">
        <w:t>Methods:</w:t>
      </w:r>
    </w:p>
    <w:p w14:paraId="170980AB" w14:textId="77777777" w:rsidR="005C6525" w:rsidRPr="005C6525" w:rsidRDefault="005C6525" w:rsidP="005C6525">
      <w:pPr>
        <w:numPr>
          <w:ilvl w:val="1"/>
          <w:numId w:val="10"/>
        </w:numPr>
        <w:spacing w:after="0" w:line="240" w:lineRule="auto"/>
      </w:pPr>
      <w:proofErr w:type="spellStart"/>
      <w:proofErr w:type="gramStart"/>
      <w:r w:rsidRPr="005C6525">
        <w:t>insertNode</w:t>
      </w:r>
      <w:proofErr w:type="spellEnd"/>
      <w:r w:rsidRPr="005C6525">
        <w:t>(</w:t>
      </w:r>
      <w:proofErr w:type="gramEnd"/>
      <w:r w:rsidRPr="005C6525">
        <w:t>int n) to insert a new node at the end of the list.</w:t>
      </w:r>
    </w:p>
    <w:p w14:paraId="6299E01C" w14:textId="77777777" w:rsidR="005C6525" w:rsidRPr="005C6525" w:rsidRDefault="005C6525" w:rsidP="005C6525">
      <w:pPr>
        <w:numPr>
          <w:ilvl w:val="1"/>
          <w:numId w:val="10"/>
        </w:numPr>
        <w:spacing w:after="0" w:line="240" w:lineRule="auto"/>
      </w:pPr>
      <w:proofErr w:type="spellStart"/>
      <w:proofErr w:type="gramStart"/>
      <w:r w:rsidRPr="005C6525">
        <w:t>deleteNode</w:t>
      </w:r>
      <w:proofErr w:type="spellEnd"/>
      <w:r w:rsidRPr="005C6525">
        <w:t>(</w:t>
      </w:r>
      <w:proofErr w:type="gramEnd"/>
      <w:r w:rsidRPr="005C6525">
        <w:t>int n) to delete the first node containing the value n.</w:t>
      </w:r>
    </w:p>
    <w:p w14:paraId="443770A8" w14:textId="77777777" w:rsidR="005C6525" w:rsidRDefault="005C6525" w:rsidP="005C6525">
      <w:pPr>
        <w:numPr>
          <w:ilvl w:val="1"/>
          <w:numId w:val="10"/>
        </w:numPr>
        <w:spacing w:after="0" w:line="240" w:lineRule="auto"/>
      </w:pPr>
      <w:proofErr w:type="spellStart"/>
      <w:proofErr w:type="gramStart"/>
      <w:r w:rsidRPr="005C6525">
        <w:t>displayList</w:t>
      </w:r>
      <w:proofErr w:type="spellEnd"/>
      <w:r w:rsidRPr="005C6525">
        <w:t>(</w:t>
      </w:r>
      <w:proofErr w:type="gramEnd"/>
      <w:r w:rsidRPr="005C6525">
        <w:t>) to display all the elements in the linked list.</w:t>
      </w:r>
    </w:p>
    <w:p w14:paraId="7490A45E" w14:textId="77777777" w:rsidR="005C6525" w:rsidRPr="005C6525" w:rsidRDefault="005C6525" w:rsidP="005C6525">
      <w:pPr>
        <w:spacing w:after="0" w:line="240" w:lineRule="auto"/>
        <w:ind w:left="1440"/>
      </w:pPr>
    </w:p>
    <w:p w14:paraId="1DE9B8BF" w14:textId="4FC976AC" w:rsidR="005C6525" w:rsidRPr="005C6525" w:rsidRDefault="005C6525" w:rsidP="005C6525">
      <w:pPr>
        <w:spacing w:after="0" w:line="240" w:lineRule="auto"/>
      </w:pPr>
      <w:r w:rsidRPr="005C6525">
        <w:t xml:space="preserve">Write a </w:t>
      </w:r>
      <w:proofErr w:type="gramStart"/>
      <w:r w:rsidRPr="005C6525">
        <w:t>main(</w:t>
      </w:r>
      <w:proofErr w:type="gramEnd"/>
      <w:r w:rsidRPr="005C6525">
        <w:t>) function to:</w:t>
      </w:r>
    </w:p>
    <w:p w14:paraId="2A613774" w14:textId="5D4CF0BB" w:rsidR="005C6525" w:rsidRPr="005C6525" w:rsidRDefault="005C6525" w:rsidP="005C6525">
      <w:pPr>
        <w:tabs>
          <w:tab w:val="num" w:pos="720"/>
        </w:tabs>
        <w:spacing w:after="0"/>
      </w:pPr>
      <w:r>
        <w:t xml:space="preserve">1. </w:t>
      </w:r>
      <w:r w:rsidRPr="005C6525">
        <w:t>Create a LinkedList object.</w:t>
      </w:r>
    </w:p>
    <w:p w14:paraId="6E991C3A" w14:textId="7A0211FF" w:rsidR="005C6525" w:rsidRPr="005C6525" w:rsidRDefault="005C6525" w:rsidP="005C6525">
      <w:pPr>
        <w:tabs>
          <w:tab w:val="num" w:pos="720"/>
        </w:tabs>
        <w:spacing w:after="0"/>
      </w:pPr>
      <w:r>
        <w:t xml:space="preserve">2. </w:t>
      </w:r>
      <w:r w:rsidRPr="005C6525">
        <w:t>Insert 5 integers into the linked list.</w:t>
      </w:r>
    </w:p>
    <w:p w14:paraId="12C46A72" w14:textId="3A1981D8" w:rsidR="002A477E" w:rsidRDefault="005C6525" w:rsidP="005263D7">
      <w:pPr>
        <w:tabs>
          <w:tab w:val="num" w:pos="720"/>
        </w:tabs>
        <w:spacing w:after="0"/>
        <w:rPr>
          <w:rFonts w:eastAsia="PMingLiU"/>
          <w:lang w:eastAsia="zh-TW"/>
        </w:rPr>
      </w:pPr>
      <w:r>
        <w:t xml:space="preserve">3. </w:t>
      </w:r>
      <w:r w:rsidRPr="005C6525">
        <w:t>Delete a specific node and display the updated linked list.</w:t>
      </w:r>
    </w:p>
    <w:p w14:paraId="5204AAD0" w14:textId="77777777" w:rsidR="000E4C35" w:rsidRDefault="000E4C35" w:rsidP="005263D7">
      <w:pPr>
        <w:tabs>
          <w:tab w:val="num" w:pos="720"/>
        </w:tabs>
        <w:spacing w:after="0"/>
        <w:rPr>
          <w:rFonts w:eastAsia="PMingLiU"/>
          <w:lang w:eastAsia="zh-TW"/>
        </w:rPr>
      </w:pPr>
    </w:p>
    <w:p w14:paraId="30C7034C" w14:textId="77777777" w:rsidR="000E4C35" w:rsidRDefault="000E4C35" w:rsidP="005263D7">
      <w:pPr>
        <w:tabs>
          <w:tab w:val="num" w:pos="720"/>
        </w:tabs>
        <w:spacing w:after="0"/>
        <w:rPr>
          <w:rFonts w:eastAsia="PMingLiU"/>
          <w:lang w:eastAsia="zh-TW"/>
        </w:rPr>
      </w:pPr>
    </w:p>
    <w:p w14:paraId="00A0E667" w14:textId="77777777" w:rsidR="000E4C35" w:rsidRDefault="000E4C35" w:rsidP="005263D7">
      <w:pPr>
        <w:tabs>
          <w:tab w:val="num" w:pos="720"/>
        </w:tabs>
        <w:spacing w:after="0"/>
        <w:rPr>
          <w:rFonts w:eastAsia="PMingLiU"/>
          <w:lang w:eastAsia="zh-TW"/>
        </w:rPr>
      </w:pPr>
    </w:p>
    <w:p w14:paraId="05D4F901" w14:textId="77777777" w:rsidR="000E4C35" w:rsidRDefault="000E4C35" w:rsidP="005263D7">
      <w:pPr>
        <w:tabs>
          <w:tab w:val="num" w:pos="720"/>
        </w:tabs>
        <w:spacing w:after="0"/>
        <w:rPr>
          <w:rFonts w:eastAsia="PMingLiU"/>
          <w:lang w:eastAsia="zh-TW"/>
        </w:rPr>
      </w:pPr>
    </w:p>
    <w:p w14:paraId="6CF80CD6" w14:textId="77777777" w:rsidR="000E4C35" w:rsidRDefault="000E4C35" w:rsidP="005263D7">
      <w:pPr>
        <w:tabs>
          <w:tab w:val="num" w:pos="720"/>
        </w:tabs>
        <w:spacing w:after="0"/>
        <w:rPr>
          <w:rFonts w:eastAsia="PMingLiU"/>
          <w:lang w:eastAsia="zh-TW"/>
        </w:rPr>
      </w:pPr>
    </w:p>
    <w:p w14:paraId="76BF8C41" w14:textId="77777777" w:rsidR="000E4C35" w:rsidRPr="00931E94" w:rsidRDefault="000E4C35" w:rsidP="000E4C35">
      <w:pPr>
        <w:tabs>
          <w:tab w:val="num" w:pos="720"/>
        </w:tabs>
        <w:spacing w:after="0"/>
        <w:rPr>
          <w:rFonts w:eastAsia="PMingLiU"/>
          <w:color w:val="0F243E" w:themeColor="text2" w:themeShade="80"/>
          <w:lang w:eastAsia="zh-TW"/>
        </w:rPr>
      </w:pPr>
    </w:p>
    <w:p w14:paraId="2D749732" w14:textId="005454BE" w:rsidR="000E4C35" w:rsidRPr="00931E94" w:rsidRDefault="000E4C35" w:rsidP="000E4C35">
      <w:pPr>
        <w:tabs>
          <w:tab w:val="num" w:pos="720"/>
        </w:tabs>
        <w:spacing w:after="0"/>
        <w:rPr>
          <w:rFonts w:eastAsia="PMingLiU"/>
          <w:b/>
          <w:bCs/>
          <w:color w:val="007BB8"/>
          <w:lang w:eastAsia="zh-TW"/>
        </w:rPr>
      </w:pPr>
      <w:r w:rsidRPr="00931E94">
        <w:rPr>
          <w:rFonts w:eastAsia="PMingLiU"/>
          <w:b/>
          <w:bCs/>
          <w:color w:val="007BB8"/>
          <w:lang w:eastAsia="zh-TW"/>
        </w:rPr>
        <w:t xml:space="preserve">Problem </w:t>
      </w:r>
      <w:r w:rsidR="00A45E68" w:rsidRPr="00931E94">
        <w:rPr>
          <w:rFonts w:eastAsia="PMingLiU" w:hint="eastAsia"/>
          <w:b/>
          <w:bCs/>
          <w:color w:val="007BB8"/>
          <w:lang w:eastAsia="zh-TW"/>
        </w:rPr>
        <w:t>7</w:t>
      </w:r>
      <w:r w:rsidRPr="00931E94">
        <w:rPr>
          <w:rFonts w:eastAsia="PMingLiU"/>
          <w:b/>
          <w:bCs/>
          <w:color w:val="007BB8"/>
          <w:lang w:eastAsia="zh-TW"/>
        </w:rPr>
        <w:t>: Spiral Matrix Traversal</w:t>
      </w:r>
    </w:p>
    <w:p w14:paraId="6CD91D1F" w14:textId="768788B3" w:rsidR="000E4C35" w:rsidRDefault="000E4C35" w:rsidP="000E4C35">
      <w:pPr>
        <w:tabs>
          <w:tab w:val="num" w:pos="720"/>
        </w:tabs>
        <w:spacing w:after="0"/>
        <w:rPr>
          <w:rFonts w:eastAsia="PMingLiU"/>
          <w:lang w:eastAsia="zh-TW"/>
        </w:rPr>
      </w:pPr>
      <w:r w:rsidRPr="000E4C35">
        <w:rPr>
          <w:rFonts w:eastAsia="PMingLiU"/>
          <w:lang w:eastAsia="zh-TW"/>
        </w:rPr>
        <w:t>Create a program to:</w:t>
      </w:r>
      <w:r w:rsidRPr="000E4C35">
        <w:rPr>
          <w:rFonts w:eastAsia="PMingLiU"/>
          <w:lang w:eastAsia="zh-TW"/>
        </w:rPr>
        <w:br/>
        <w:t>1. Define a 2D array `matrix` of size 4x4.</w:t>
      </w:r>
      <w:r w:rsidRPr="000E4C35">
        <w:rPr>
          <w:rFonts w:eastAsia="PMingLiU"/>
          <w:lang w:eastAsia="zh-TW"/>
        </w:rPr>
        <w:br/>
        <w:t>2. Traverse and print the elements of the matrix in a spiral order (clockwise from the top-left corner).</w:t>
      </w:r>
      <w:r w:rsidRPr="000E4C35">
        <w:rPr>
          <w:rFonts w:eastAsia="PMingLiU"/>
          <w:lang w:eastAsia="zh-TW"/>
        </w:rPr>
        <w:br/>
        <w:t>3. Ensure the program works for matrices with arbitrary sizes (</w:t>
      </w:r>
      <w:proofErr w:type="spellStart"/>
      <w:r w:rsidRPr="000E4C35">
        <w:rPr>
          <w:rFonts w:eastAsia="PMingLiU"/>
          <w:lang w:eastAsia="zh-TW"/>
        </w:rPr>
        <w:t>NxM</w:t>
      </w:r>
      <w:proofErr w:type="spellEnd"/>
      <w:r w:rsidRPr="000E4C35">
        <w:rPr>
          <w:rFonts w:eastAsia="PMingLiU"/>
          <w:lang w:eastAsia="zh-TW"/>
        </w:rPr>
        <w:t>) as well.</w:t>
      </w:r>
      <w:r w:rsidRPr="000E4C35">
        <w:rPr>
          <w:rFonts w:eastAsia="PMingLiU"/>
          <w:lang w:eastAsia="zh-TW"/>
        </w:rPr>
        <w:br/>
      </w:r>
      <w:r w:rsidRPr="000E4C35">
        <w:rPr>
          <w:rFonts w:eastAsia="PMingLiU"/>
          <w:lang w:eastAsia="zh-TW"/>
        </w:rPr>
        <w:br/>
        <w:t>Write a `</w:t>
      </w:r>
      <w:proofErr w:type="gramStart"/>
      <w:r w:rsidRPr="000E4C35">
        <w:rPr>
          <w:rFonts w:eastAsia="PMingLiU"/>
          <w:lang w:eastAsia="zh-TW"/>
        </w:rPr>
        <w:t>main(</w:t>
      </w:r>
      <w:proofErr w:type="gramEnd"/>
      <w:r w:rsidRPr="000E4C35">
        <w:rPr>
          <w:rFonts w:eastAsia="PMingLiU"/>
          <w:lang w:eastAsia="zh-TW"/>
        </w:rPr>
        <w:t>)` function to:</w:t>
      </w:r>
      <w:r w:rsidRPr="000E4C35">
        <w:rPr>
          <w:rFonts w:eastAsia="PMingLiU"/>
          <w:lang w:eastAsia="zh-TW"/>
        </w:rPr>
        <w:br/>
      </w:r>
      <w:r w:rsidRPr="000E4C35">
        <w:rPr>
          <w:rFonts w:eastAsia="PMingLiU"/>
          <w:lang w:eastAsia="zh-TW"/>
        </w:rPr>
        <w:lastRenderedPageBreak/>
        <w:t>1. Input a 4x4 matrix.</w:t>
      </w:r>
      <w:r w:rsidRPr="000E4C35">
        <w:rPr>
          <w:rFonts w:eastAsia="PMingLiU"/>
          <w:lang w:eastAsia="zh-TW"/>
        </w:rPr>
        <w:br/>
        <w:t>2. Print the matrix elements in spiral order.</w:t>
      </w:r>
    </w:p>
    <w:p w14:paraId="76BFFA10" w14:textId="77777777" w:rsidR="00A45E68" w:rsidRPr="000E4C35" w:rsidRDefault="00A45E68" w:rsidP="000E4C35">
      <w:pPr>
        <w:tabs>
          <w:tab w:val="num" w:pos="720"/>
        </w:tabs>
        <w:spacing w:after="0"/>
        <w:rPr>
          <w:rFonts w:eastAsia="PMingLiU"/>
          <w:lang w:eastAsia="zh-TW"/>
        </w:rPr>
      </w:pPr>
    </w:p>
    <w:p w14:paraId="603F24CC" w14:textId="3325D085" w:rsidR="000E4C35" w:rsidRPr="00931E94" w:rsidRDefault="000E4C35" w:rsidP="000E4C35">
      <w:pPr>
        <w:tabs>
          <w:tab w:val="num" w:pos="720"/>
        </w:tabs>
        <w:spacing w:after="0"/>
        <w:rPr>
          <w:rFonts w:eastAsia="PMingLiU"/>
          <w:b/>
          <w:bCs/>
          <w:color w:val="007BB8"/>
          <w:lang w:eastAsia="zh-TW"/>
        </w:rPr>
      </w:pPr>
      <w:r w:rsidRPr="00931E94">
        <w:rPr>
          <w:rFonts w:eastAsia="PMingLiU"/>
          <w:b/>
          <w:bCs/>
          <w:color w:val="007BB8"/>
          <w:lang w:eastAsia="zh-TW"/>
        </w:rPr>
        <w:t xml:space="preserve">Problem </w:t>
      </w:r>
      <w:r w:rsidR="00A45E68" w:rsidRPr="00931E94">
        <w:rPr>
          <w:rFonts w:eastAsia="PMingLiU" w:hint="eastAsia"/>
          <w:b/>
          <w:bCs/>
          <w:color w:val="007BB8"/>
          <w:lang w:eastAsia="zh-TW"/>
        </w:rPr>
        <w:t>8</w:t>
      </w:r>
      <w:r w:rsidRPr="00931E94">
        <w:rPr>
          <w:rFonts w:eastAsia="PMingLiU"/>
          <w:b/>
          <w:bCs/>
          <w:color w:val="007BB8"/>
          <w:lang w:eastAsia="zh-TW"/>
        </w:rPr>
        <w:t>: Submatrix with Maximum Sum</w:t>
      </w:r>
    </w:p>
    <w:p w14:paraId="71738DBC" w14:textId="77777777" w:rsidR="000E4C35" w:rsidRDefault="000E4C35" w:rsidP="000E4C35">
      <w:pPr>
        <w:tabs>
          <w:tab w:val="num" w:pos="720"/>
        </w:tabs>
        <w:spacing w:after="0"/>
        <w:rPr>
          <w:rFonts w:eastAsia="PMingLiU"/>
          <w:lang w:eastAsia="zh-TW"/>
        </w:rPr>
      </w:pPr>
      <w:r w:rsidRPr="000E4C35">
        <w:rPr>
          <w:rFonts w:eastAsia="PMingLiU"/>
          <w:lang w:eastAsia="zh-TW"/>
        </w:rPr>
        <w:t>Create a program to:</w:t>
      </w:r>
      <w:r w:rsidRPr="000E4C35">
        <w:rPr>
          <w:rFonts w:eastAsia="PMingLiU"/>
          <w:lang w:eastAsia="zh-TW"/>
        </w:rPr>
        <w:br/>
        <w:t>1. Define a 2D array `matrix` of size 6x6.</w:t>
      </w:r>
      <w:r w:rsidRPr="000E4C35">
        <w:rPr>
          <w:rFonts w:eastAsia="PMingLiU"/>
          <w:lang w:eastAsia="zh-TW"/>
        </w:rPr>
        <w:br/>
        <w:t>2. Identify the 3x3 submatrix within the larger matrix that has the maximum sum of its elements.</w:t>
      </w:r>
      <w:r w:rsidRPr="000E4C35">
        <w:rPr>
          <w:rFonts w:eastAsia="PMingLiU"/>
          <w:lang w:eastAsia="zh-TW"/>
        </w:rPr>
        <w:br/>
        <w:t>3. Print the original matrix, the identified submatrix, and the maximum sum.</w:t>
      </w:r>
      <w:r w:rsidRPr="000E4C35">
        <w:rPr>
          <w:rFonts w:eastAsia="PMingLiU"/>
          <w:lang w:eastAsia="zh-TW"/>
        </w:rPr>
        <w:br/>
      </w:r>
      <w:r w:rsidRPr="000E4C35">
        <w:rPr>
          <w:rFonts w:eastAsia="PMingLiU"/>
          <w:lang w:eastAsia="zh-TW"/>
        </w:rPr>
        <w:br/>
        <w:t>Write a `</w:t>
      </w:r>
      <w:proofErr w:type="gramStart"/>
      <w:r w:rsidRPr="000E4C35">
        <w:rPr>
          <w:rFonts w:eastAsia="PMingLiU"/>
          <w:lang w:eastAsia="zh-TW"/>
        </w:rPr>
        <w:t>main(</w:t>
      </w:r>
      <w:proofErr w:type="gramEnd"/>
      <w:r w:rsidRPr="000E4C35">
        <w:rPr>
          <w:rFonts w:eastAsia="PMingLiU"/>
          <w:lang w:eastAsia="zh-TW"/>
        </w:rPr>
        <w:t>)` function to:</w:t>
      </w:r>
      <w:r w:rsidRPr="000E4C35">
        <w:rPr>
          <w:rFonts w:eastAsia="PMingLiU"/>
          <w:lang w:eastAsia="zh-TW"/>
        </w:rPr>
        <w:br/>
        <w:t>1. Input a 6x6 matrix.</w:t>
      </w:r>
      <w:r w:rsidRPr="000E4C35">
        <w:rPr>
          <w:rFonts w:eastAsia="PMingLiU"/>
          <w:lang w:eastAsia="zh-TW"/>
        </w:rPr>
        <w:br/>
        <w:t>2. Calculate the submatrix with the maximum sum and display it.</w:t>
      </w:r>
    </w:p>
    <w:p w14:paraId="31E59B8E" w14:textId="77777777" w:rsidR="00931E94" w:rsidRPr="000E4C35" w:rsidRDefault="00931E94" w:rsidP="000E4C35">
      <w:pPr>
        <w:tabs>
          <w:tab w:val="num" w:pos="720"/>
        </w:tabs>
        <w:spacing w:after="0"/>
        <w:rPr>
          <w:rFonts w:eastAsia="PMingLiU"/>
          <w:lang w:eastAsia="zh-TW"/>
        </w:rPr>
      </w:pPr>
    </w:p>
    <w:p w14:paraId="79114726" w14:textId="0221C6B1" w:rsidR="000E4C35" w:rsidRPr="00931E94" w:rsidRDefault="000E4C35" w:rsidP="000E4C35">
      <w:pPr>
        <w:tabs>
          <w:tab w:val="num" w:pos="720"/>
        </w:tabs>
        <w:spacing w:after="0"/>
        <w:rPr>
          <w:rFonts w:eastAsia="PMingLiU"/>
          <w:b/>
          <w:bCs/>
          <w:color w:val="007BB8"/>
          <w:lang w:eastAsia="zh-TW"/>
        </w:rPr>
      </w:pPr>
      <w:r w:rsidRPr="00931E94">
        <w:rPr>
          <w:rFonts w:eastAsia="PMingLiU"/>
          <w:b/>
          <w:bCs/>
          <w:color w:val="007BB8"/>
          <w:lang w:eastAsia="zh-TW"/>
        </w:rPr>
        <w:t xml:space="preserve">Problem </w:t>
      </w:r>
      <w:r w:rsidR="00A45E68" w:rsidRPr="00931E94">
        <w:rPr>
          <w:rFonts w:eastAsia="PMingLiU" w:hint="eastAsia"/>
          <w:b/>
          <w:bCs/>
          <w:color w:val="007BB8"/>
          <w:lang w:eastAsia="zh-TW"/>
        </w:rPr>
        <w:t>9</w:t>
      </w:r>
      <w:r w:rsidRPr="00931E94">
        <w:rPr>
          <w:rFonts w:eastAsia="PMingLiU"/>
          <w:b/>
          <w:bCs/>
          <w:color w:val="007BB8"/>
          <w:lang w:eastAsia="zh-TW"/>
        </w:rPr>
        <w:t>: Row and Column Swapping</w:t>
      </w:r>
    </w:p>
    <w:p w14:paraId="4B4ED0A6" w14:textId="3B6B455F" w:rsidR="003671C4" w:rsidRDefault="000E4C35" w:rsidP="000E4C35">
      <w:pPr>
        <w:tabs>
          <w:tab w:val="num" w:pos="720"/>
        </w:tabs>
        <w:spacing w:after="0"/>
        <w:rPr>
          <w:rFonts w:eastAsia="PMingLiU"/>
          <w:lang w:eastAsia="zh-TW"/>
        </w:rPr>
      </w:pPr>
      <w:r w:rsidRPr="000E4C35">
        <w:rPr>
          <w:rFonts w:eastAsia="PMingLiU"/>
          <w:lang w:eastAsia="zh-TW"/>
        </w:rPr>
        <w:t>Create a class `</w:t>
      </w:r>
      <w:proofErr w:type="spellStart"/>
      <w:r w:rsidRPr="000E4C35">
        <w:rPr>
          <w:rFonts w:eastAsia="PMingLiU"/>
          <w:lang w:eastAsia="zh-TW"/>
        </w:rPr>
        <w:t>MatrixOperations</w:t>
      </w:r>
      <w:proofErr w:type="spellEnd"/>
      <w:r w:rsidRPr="000E4C35">
        <w:rPr>
          <w:rFonts w:eastAsia="PMingLiU"/>
          <w:lang w:eastAsia="zh-TW"/>
        </w:rPr>
        <w:t>` with:</w:t>
      </w:r>
      <w:r w:rsidRPr="000E4C35">
        <w:rPr>
          <w:rFonts w:eastAsia="PMingLiU"/>
          <w:lang w:eastAsia="zh-TW"/>
        </w:rPr>
        <w:br/>
        <w:t xml:space="preserve">1. A private attribute `int </w:t>
      </w:r>
      <w:proofErr w:type="gramStart"/>
      <w:r w:rsidRPr="000E4C35">
        <w:rPr>
          <w:rFonts w:eastAsia="PMingLiU"/>
          <w:lang w:eastAsia="zh-TW"/>
        </w:rPr>
        <w:t>mat[</w:t>
      </w:r>
      <w:proofErr w:type="gramEnd"/>
      <w:r w:rsidRPr="000E4C35">
        <w:rPr>
          <w:rFonts w:eastAsia="PMingLiU"/>
          <w:lang w:eastAsia="zh-TW"/>
        </w:rPr>
        <w:t>4][4]`.</w:t>
      </w:r>
      <w:r w:rsidRPr="000E4C35">
        <w:rPr>
          <w:rFonts w:eastAsia="PMingLiU"/>
          <w:lang w:eastAsia="zh-TW"/>
        </w:rPr>
        <w:br/>
        <w:t>2. Methods:</w:t>
      </w:r>
      <w:r w:rsidRPr="000E4C35">
        <w:rPr>
          <w:rFonts w:eastAsia="PMingLiU"/>
          <w:lang w:eastAsia="zh-TW"/>
        </w:rPr>
        <w:br/>
        <w:t xml:space="preserve">   - `</w:t>
      </w:r>
      <w:proofErr w:type="spellStart"/>
      <w:proofErr w:type="gramStart"/>
      <w:r w:rsidRPr="000E4C35">
        <w:rPr>
          <w:rFonts w:eastAsia="PMingLiU"/>
          <w:lang w:eastAsia="zh-TW"/>
        </w:rPr>
        <w:t>setMatrix</w:t>
      </w:r>
      <w:proofErr w:type="spellEnd"/>
      <w:r w:rsidRPr="000E4C35">
        <w:rPr>
          <w:rFonts w:eastAsia="PMingLiU"/>
          <w:lang w:eastAsia="zh-TW"/>
        </w:rPr>
        <w:t>(</w:t>
      </w:r>
      <w:proofErr w:type="gramEnd"/>
      <w:r w:rsidRPr="000E4C35">
        <w:rPr>
          <w:rFonts w:eastAsia="PMingLiU"/>
          <w:lang w:eastAsia="zh-TW"/>
        </w:rPr>
        <w:t>)` to input the elements of the matrix.</w:t>
      </w:r>
      <w:r w:rsidRPr="000E4C35">
        <w:rPr>
          <w:rFonts w:eastAsia="PMingLiU"/>
          <w:lang w:eastAsia="zh-TW"/>
        </w:rPr>
        <w:br/>
        <w:t xml:space="preserve">   - `</w:t>
      </w:r>
      <w:proofErr w:type="spellStart"/>
      <w:r w:rsidRPr="000E4C35">
        <w:rPr>
          <w:rFonts w:eastAsia="PMingLiU"/>
          <w:lang w:eastAsia="zh-TW"/>
        </w:rPr>
        <w:t>swapRows</w:t>
      </w:r>
      <w:proofErr w:type="spellEnd"/>
      <w:r w:rsidRPr="000E4C35">
        <w:rPr>
          <w:rFonts w:eastAsia="PMingLiU"/>
          <w:lang w:eastAsia="zh-TW"/>
        </w:rPr>
        <w:t>(int row1, int row2)` to swap two rows of the matrix.</w:t>
      </w:r>
      <w:r w:rsidRPr="000E4C35">
        <w:rPr>
          <w:rFonts w:eastAsia="PMingLiU"/>
          <w:lang w:eastAsia="zh-TW"/>
        </w:rPr>
        <w:br/>
        <w:t xml:space="preserve">   - `</w:t>
      </w:r>
      <w:proofErr w:type="spellStart"/>
      <w:r w:rsidRPr="000E4C35">
        <w:rPr>
          <w:rFonts w:eastAsia="PMingLiU"/>
          <w:lang w:eastAsia="zh-TW"/>
        </w:rPr>
        <w:t>swapColumns</w:t>
      </w:r>
      <w:proofErr w:type="spellEnd"/>
      <w:r w:rsidRPr="000E4C35">
        <w:rPr>
          <w:rFonts w:eastAsia="PMingLiU"/>
          <w:lang w:eastAsia="zh-TW"/>
        </w:rPr>
        <w:t>(int col1, int col2)` to swap two columns of the matrix.</w:t>
      </w:r>
      <w:r w:rsidRPr="000E4C35">
        <w:rPr>
          <w:rFonts w:eastAsia="PMingLiU"/>
          <w:lang w:eastAsia="zh-TW"/>
        </w:rPr>
        <w:br/>
        <w:t xml:space="preserve">   - `</w:t>
      </w:r>
      <w:proofErr w:type="spellStart"/>
      <w:r w:rsidRPr="000E4C35">
        <w:rPr>
          <w:rFonts w:eastAsia="PMingLiU"/>
          <w:lang w:eastAsia="zh-TW"/>
        </w:rPr>
        <w:t>displayMatrix</w:t>
      </w:r>
      <w:proofErr w:type="spellEnd"/>
      <w:r w:rsidRPr="000E4C35">
        <w:rPr>
          <w:rFonts w:eastAsia="PMingLiU"/>
          <w:lang w:eastAsia="zh-TW"/>
        </w:rPr>
        <w:t>()` to display the matrix.</w:t>
      </w:r>
      <w:r w:rsidRPr="000E4C35">
        <w:rPr>
          <w:rFonts w:eastAsia="PMingLiU"/>
          <w:lang w:eastAsia="zh-TW"/>
        </w:rPr>
        <w:br/>
      </w:r>
      <w:r w:rsidRPr="000E4C35">
        <w:rPr>
          <w:rFonts w:eastAsia="PMingLiU"/>
          <w:lang w:eastAsia="zh-TW"/>
        </w:rPr>
        <w:br/>
        <w:t>Write a `main()` function to:</w:t>
      </w:r>
      <w:r w:rsidRPr="000E4C35">
        <w:rPr>
          <w:rFonts w:eastAsia="PMingLiU"/>
          <w:lang w:eastAsia="zh-TW"/>
        </w:rPr>
        <w:br/>
        <w:t>1. Create a `</w:t>
      </w:r>
      <w:proofErr w:type="spellStart"/>
      <w:r w:rsidRPr="000E4C35">
        <w:rPr>
          <w:rFonts w:eastAsia="PMingLiU"/>
          <w:lang w:eastAsia="zh-TW"/>
        </w:rPr>
        <w:t>MatrixOperations</w:t>
      </w:r>
      <w:proofErr w:type="spellEnd"/>
      <w:r w:rsidRPr="000E4C35">
        <w:rPr>
          <w:rFonts w:eastAsia="PMingLiU"/>
          <w:lang w:eastAsia="zh-TW"/>
        </w:rPr>
        <w:t>` object.</w:t>
      </w:r>
      <w:r w:rsidRPr="000E4C35">
        <w:rPr>
          <w:rFonts w:eastAsia="PMingLiU"/>
          <w:lang w:eastAsia="zh-TW"/>
        </w:rPr>
        <w:br/>
        <w:t>2. Input a 4x4 matrix, perform row and column swaps as specified by the user, and display the updated matrix</w:t>
      </w:r>
      <w:r w:rsidR="00931E94">
        <w:rPr>
          <w:rFonts w:eastAsia="PMingLiU" w:hint="eastAsia"/>
          <w:lang w:eastAsia="zh-TW"/>
        </w:rPr>
        <w:t>.</w:t>
      </w:r>
    </w:p>
    <w:p w14:paraId="4B93BA25" w14:textId="1D643D92" w:rsidR="003671C4" w:rsidRDefault="003671C4" w:rsidP="003671C4">
      <w:pPr>
        <w:pStyle w:val="21"/>
      </w:pPr>
      <w:r>
        <w:t xml:space="preserve">Problem </w:t>
      </w:r>
      <w:r w:rsidR="00931E94">
        <w:rPr>
          <w:rFonts w:eastAsia="PMingLiU" w:hint="eastAsia"/>
          <w:lang w:eastAsia="zh-TW"/>
        </w:rPr>
        <w:t>10</w:t>
      </w:r>
      <w:r>
        <w:t>: Class with Array and Loop</w:t>
      </w:r>
    </w:p>
    <w:p w14:paraId="7D5902E4" w14:textId="77777777" w:rsidR="003671C4" w:rsidRDefault="003671C4" w:rsidP="003671C4">
      <w:r>
        <w:t>Create a class `Student` with:</w:t>
      </w:r>
      <w:r>
        <w:br/>
        <w:t>1. A private attribute `marks` (array of 5 integers).</w:t>
      </w:r>
      <w:r>
        <w:br/>
        <w:t>2. A method `</w:t>
      </w:r>
      <w:proofErr w:type="spellStart"/>
      <w:proofErr w:type="gramStart"/>
      <w:r>
        <w:t>setMarks</w:t>
      </w:r>
      <w:proofErr w:type="spellEnd"/>
      <w:r>
        <w:t>(</w:t>
      </w:r>
      <w:proofErr w:type="gramEnd"/>
      <w:r>
        <w:t>)` to take input for the 5 marks.</w:t>
      </w:r>
      <w:r>
        <w:br/>
        <w:t>3. A method `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)` to calculate and return the average of the marks using a loop.</w:t>
      </w:r>
      <w:r>
        <w:br/>
        <w:t>4. A method `</w:t>
      </w:r>
      <w:proofErr w:type="spellStart"/>
      <w:proofErr w:type="gramStart"/>
      <w:r>
        <w:t>displayMarks</w:t>
      </w:r>
      <w:proofErr w:type="spellEnd"/>
      <w:r>
        <w:t>(</w:t>
      </w:r>
      <w:proofErr w:type="gramEnd"/>
      <w:r>
        <w:t>)` to print all 5 marks.</w:t>
      </w:r>
      <w:r>
        <w:br/>
      </w:r>
      <w:r>
        <w:br/>
        <w:t>Write a `main()` function to create a `Student` object, input marks, calculate the average, and display the marks and average.</w:t>
      </w:r>
    </w:p>
    <w:p w14:paraId="5AD0E2C8" w14:textId="77777777" w:rsidR="003671C4" w:rsidRPr="002A477E" w:rsidRDefault="003671C4" w:rsidP="003671C4">
      <w:pPr>
        <w:tabs>
          <w:tab w:val="num" w:pos="720"/>
        </w:tabs>
        <w:spacing w:after="0"/>
      </w:pPr>
    </w:p>
    <w:p w14:paraId="1A98F989" w14:textId="77777777" w:rsidR="003671C4" w:rsidRPr="002A477E" w:rsidRDefault="003671C4" w:rsidP="003671C4">
      <w:pPr>
        <w:tabs>
          <w:tab w:val="num" w:pos="720"/>
        </w:tabs>
        <w:spacing w:after="0"/>
      </w:pPr>
    </w:p>
    <w:p w14:paraId="79A9BF4D" w14:textId="0ED724A5" w:rsidR="003671C4" w:rsidRPr="002A477E" w:rsidRDefault="003671C4" w:rsidP="003671C4">
      <w:pPr>
        <w:pStyle w:val="21"/>
      </w:pPr>
      <w:r w:rsidRPr="002A477E">
        <w:t>Problem</w:t>
      </w:r>
      <w:r w:rsidR="00931E94">
        <w:rPr>
          <w:rFonts w:eastAsia="PMingLiU" w:hint="eastAsia"/>
          <w:lang w:eastAsia="zh-TW"/>
        </w:rPr>
        <w:t xml:space="preserve"> 11</w:t>
      </w:r>
      <w:r w:rsidRPr="002A477E">
        <w:t>: Queue Operations in a Class</w:t>
      </w:r>
    </w:p>
    <w:p w14:paraId="001CF891" w14:textId="77777777" w:rsidR="003671C4" w:rsidRPr="002A477E" w:rsidRDefault="003671C4" w:rsidP="003671C4">
      <w:pPr>
        <w:tabs>
          <w:tab w:val="num" w:pos="720"/>
        </w:tabs>
        <w:spacing w:after="0"/>
      </w:pPr>
      <w:r w:rsidRPr="002A477E">
        <w:t xml:space="preserve">Create a class </w:t>
      </w:r>
      <w:proofErr w:type="spellStart"/>
      <w:r w:rsidRPr="002A477E">
        <w:t>QueueOperations</w:t>
      </w:r>
      <w:proofErr w:type="spellEnd"/>
      <w:r w:rsidRPr="002A477E">
        <w:t xml:space="preserve"> with:</w:t>
      </w:r>
    </w:p>
    <w:p w14:paraId="7278956F" w14:textId="77777777" w:rsidR="003671C4" w:rsidRPr="002A477E" w:rsidRDefault="003671C4" w:rsidP="003671C4">
      <w:pPr>
        <w:numPr>
          <w:ilvl w:val="0"/>
          <w:numId w:val="15"/>
        </w:numPr>
        <w:spacing w:after="0"/>
      </w:pPr>
      <w:r w:rsidRPr="002A477E">
        <w:t>A private attribute queue&lt;int&gt; data.</w:t>
      </w:r>
    </w:p>
    <w:p w14:paraId="1709BD76" w14:textId="77777777" w:rsidR="003671C4" w:rsidRPr="002A477E" w:rsidRDefault="003671C4" w:rsidP="003671C4">
      <w:pPr>
        <w:numPr>
          <w:ilvl w:val="0"/>
          <w:numId w:val="15"/>
        </w:numPr>
        <w:spacing w:after="0"/>
      </w:pPr>
      <w:r w:rsidRPr="002A477E">
        <w:t>Methods:</w:t>
      </w:r>
    </w:p>
    <w:p w14:paraId="6BB61C93" w14:textId="77777777" w:rsidR="003671C4" w:rsidRPr="002A477E" w:rsidRDefault="003671C4" w:rsidP="003671C4">
      <w:pPr>
        <w:numPr>
          <w:ilvl w:val="1"/>
          <w:numId w:val="15"/>
        </w:numPr>
        <w:tabs>
          <w:tab w:val="num" w:pos="720"/>
        </w:tabs>
        <w:spacing w:after="0"/>
      </w:pPr>
      <w:proofErr w:type="gramStart"/>
      <w:r w:rsidRPr="002A477E">
        <w:t>enqueue(</w:t>
      </w:r>
      <w:proofErr w:type="gramEnd"/>
      <w:r w:rsidRPr="002A477E">
        <w:t>int n) to add an element to the queue.</w:t>
      </w:r>
    </w:p>
    <w:p w14:paraId="447322E5" w14:textId="77777777" w:rsidR="003671C4" w:rsidRPr="002A477E" w:rsidRDefault="003671C4" w:rsidP="003671C4">
      <w:pPr>
        <w:numPr>
          <w:ilvl w:val="1"/>
          <w:numId w:val="15"/>
        </w:numPr>
        <w:tabs>
          <w:tab w:val="num" w:pos="720"/>
        </w:tabs>
        <w:spacing w:after="0"/>
      </w:pPr>
      <w:proofErr w:type="gramStart"/>
      <w:r w:rsidRPr="002A477E">
        <w:t>dequeue(</w:t>
      </w:r>
      <w:proofErr w:type="gramEnd"/>
      <w:r w:rsidRPr="002A477E">
        <w:t>) to remove the front element.</w:t>
      </w:r>
    </w:p>
    <w:p w14:paraId="100E8FD3" w14:textId="77777777" w:rsidR="003671C4" w:rsidRPr="002A477E" w:rsidRDefault="003671C4" w:rsidP="003671C4">
      <w:pPr>
        <w:numPr>
          <w:ilvl w:val="1"/>
          <w:numId w:val="15"/>
        </w:numPr>
        <w:tabs>
          <w:tab w:val="num" w:pos="720"/>
        </w:tabs>
        <w:spacing w:after="0"/>
      </w:pPr>
      <w:proofErr w:type="spellStart"/>
      <w:proofErr w:type="gramStart"/>
      <w:r w:rsidRPr="002A477E">
        <w:t>displayQueue</w:t>
      </w:r>
      <w:proofErr w:type="spellEnd"/>
      <w:r w:rsidRPr="002A477E">
        <w:t>(</w:t>
      </w:r>
      <w:proofErr w:type="gramEnd"/>
      <w:r w:rsidRPr="002A477E">
        <w:t>) to print all elements in the queue.</w:t>
      </w:r>
    </w:p>
    <w:p w14:paraId="19B042F5" w14:textId="77777777" w:rsidR="003671C4" w:rsidRPr="002A477E" w:rsidRDefault="003671C4" w:rsidP="003671C4">
      <w:pPr>
        <w:tabs>
          <w:tab w:val="num" w:pos="720"/>
        </w:tabs>
        <w:spacing w:after="0"/>
      </w:pPr>
      <w:r w:rsidRPr="002A477E">
        <w:lastRenderedPageBreak/>
        <w:t xml:space="preserve">Write a </w:t>
      </w:r>
      <w:proofErr w:type="gramStart"/>
      <w:r w:rsidRPr="002A477E">
        <w:t>main(</w:t>
      </w:r>
      <w:proofErr w:type="gramEnd"/>
      <w:r w:rsidRPr="002A477E">
        <w:t>) function to:</w:t>
      </w:r>
    </w:p>
    <w:p w14:paraId="1A05786A" w14:textId="77777777" w:rsidR="003671C4" w:rsidRPr="002A477E" w:rsidRDefault="003671C4" w:rsidP="003671C4">
      <w:pPr>
        <w:numPr>
          <w:ilvl w:val="0"/>
          <w:numId w:val="16"/>
        </w:numPr>
        <w:spacing w:after="0"/>
      </w:pPr>
      <w:r w:rsidRPr="002A477E">
        <w:t>Enqueue 5 integers into the queue.</w:t>
      </w:r>
    </w:p>
    <w:p w14:paraId="5EE931F4" w14:textId="77777777" w:rsidR="003671C4" w:rsidRPr="002A477E" w:rsidRDefault="003671C4" w:rsidP="003671C4">
      <w:pPr>
        <w:numPr>
          <w:ilvl w:val="0"/>
          <w:numId w:val="16"/>
        </w:numPr>
        <w:spacing w:after="0"/>
      </w:pPr>
      <w:r w:rsidRPr="002A477E">
        <w:t>Dequeue the first 2 elements.</w:t>
      </w:r>
    </w:p>
    <w:p w14:paraId="332E475E" w14:textId="77777777" w:rsidR="003671C4" w:rsidRPr="002A477E" w:rsidRDefault="003671C4" w:rsidP="003671C4">
      <w:pPr>
        <w:numPr>
          <w:ilvl w:val="0"/>
          <w:numId w:val="16"/>
        </w:numPr>
        <w:spacing w:after="0"/>
      </w:pPr>
      <w:r w:rsidRPr="002A477E">
        <w:t>Display the remaining elements.</w:t>
      </w:r>
    </w:p>
    <w:p w14:paraId="11749FF1" w14:textId="77777777" w:rsidR="003671C4" w:rsidRDefault="003671C4" w:rsidP="003671C4">
      <w:pPr>
        <w:tabs>
          <w:tab w:val="num" w:pos="720"/>
        </w:tabs>
        <w:spacing w:after="0"/>
      </w:pPr>
    </w:p>
    <w:p w14:paraId="42289C45" w14:textId="55605EBE" w:rsidR="003671C4" w:rsidRDefault="003671C4" w:rsidP="003671C4">
      <w:pPr>
        <w:pStyle w:val="21"/>
      </w:pPr>
      <w:r>
        <w:t xml:space="preserve">Problem </w:t>
      </w:r>
      <w:r>
        <w:rPr>
          <w:rFonts w:eastAsia="PMingLiU" w:hint="eastAsia"/>
          <w:lang w:eastAsia="zh-TW"/>
        </w:rPr>
        <w:t>1</w:t>
      </w:r>
      <w:r w:rsidR="00931E94">
        <w:rPr>
          <w:rFonts w:eastAsia="PMingLiU" w:hint="eastAsia"/>
          <w:lang w:eastAsia="zh-TW"/>
        </w:rPr>
        <w:t>2</w:t>
      </w:r>
      <w:r>
        <w:t>: Stack and Encapsulation</w:t>
      </w:r>
    </w:p>
    <w:p w14:paraId="152D0E0B" w14:textId="6D1F8C44" w:rsidR="003671C4" w:rsidRPr="00931E94" w:rsidRDefault="003671C4" w:rsidP="00931E94">
      <w:pPr>
        <w:rPr>
          <w:rFonts w:eastAsia="PMingLiU"/>
          <w:lang w:eastAsia="zh-TW"/>
        </w:rPr>
      </w:pPr>
      <w:r>
        <w:t>Create a class `</w:t>
      </w:r>
      <w:proofErr w:type="spellStart"/>
      <w:r>
        <w:t>StackOperations</w:t>
      </w:r>
      <w:proofErr w:type="spellEnd"/>
      <w:r>
        <w:t>` with:</w:t>
      </w:r>
      <w:r>
        <w:br/>
        <w:t>1. A private attribute `stack&lt;int&gt; data`.</w:t>
      </w:r>
      <w:r>
        <w:br/>
        <w:t>2. Methods to perform the following stack operations:</w:t>
      </w:r>
      <w:r>
        <w:br/>
        <w:t xml:space="preserve">   - `</w:t>
      </w:r>
      <w:proofErr w:type="gramStart"/>
      <w:r>
        <w:t>push(</w:t>
      </w:r>
      <w:proofErr w:type="gramEnd"/>
      <w:r>
        <w:t>int n)` to add an element to the stack.</w:t>
      </w:r>
      <w:r>
        <w:br/>
        <w:t xml:space="preserve">   - `pop()` to remove the top element.</w:t>
      </w:r>
      <w:r>
        <w:br/>
        <w:t xml:space="preserve">   - `</w:t>
      </w:r>
      <w:proofErr w:type="spellStart"/>
      <w:r>
        <w:t>displayStack</w:t>
      </w:r>
      <w:proofErr w:type="spellEnd"/>
      <w:r>
        <w:t>()` to print all elements of the stack (use a loop).</w:t>
      </w:r>
      <w:r>
        <w:br/>
      </w:r>
      <w:r>
        <w:br/>
        <w:t>Write a `main()` function to demonstrate:</w:t>
      </w:r>
      <w:r>
        <w:br/>
        <w:t>1. Pushing 5 integers onto the stack.</w:t>
      </w:r>
      <w:r>
        <w:br/>
        <w:t>2. Popping the top 2 elements.</w:t>
      </w:r>
      <w:r>
        <w:br/>
        <w:t>3. Displaying the remaining elements.</w:t>
      </w:r>
    </w:p>
    <w:p w14:paraId="7C808400" w14:textId="4EE5BD26" w:rsidR="003671C4" w:rsidRPr="002A477E" w:rsidRDefault="003671C4" w:rsidP="003671C4">
      <w:pPr>
        <w:pStyle w:val="21"/>
      </w:pPr>
      <w:r w:rsidRPr="002A477E">
        <w:t xml:space="preserve">Problem </w:t>
      </w:r>
      <w:r>
        <w:rPr>
          <w:rFonts w:eastAsia="PMingLiU" w:hint="eastAsia"/>
          <w:lang w:eastAsia="zh-TW"/>
        </w:rPr>
        <w:t>1</w:t>
      </w:r>
      <w:r w:rsidR="00931E94">
        <w:rPr>
          <w:rFonts w:eastAsia="PMingLiU" w:hint="eastAsia"/>
          <w:lang w:eastAsia="zh-TW"/>
        </w:rPr>
        <w:t>3</w:t>
      </w:r>
      <w:r w:rsidRPr="002A477E">
        <w:t>: Matrix Operations</w:t>
      </w:r>
    </w:p>
    <w:p w14:paraId="6954E331" w14:textId="77777777" w:rsidR="003671C4" w:rsidRPr="002A477E" w:rsidRDefault="003671C4" w:rsidP="003671C4">
      <w:pPr>
        <w:tabs>
          <w:tab w:val="num" w:pos="720"/>
        </w:tabs>
        <w:spacing w:after="0"/>
      </w:pPr>
      <w:r w:rsidRPr="002A477E">
        <w:t>Create a class Matrix with:</w:t>
      </w:r>
    </w:p>
    <w:p w14:paraId="789CBDEB" w14:textId="77777777" w:rsidR="003671C4" w:rsidRPr="002A477E" w:rsidRDefault="003671C4" w:rsidP="003671C4">
      <w:pPr>
        <w:numPr>
          <w:ilvl w:val="0"/>
          <w:numId w:val="19"/>
        </w:numPr>
        <w:spacing w:after="0"/>
      </w:pPr>
      <w:r w:rsidRPr="002A477E">
        <w:t>A private attribute vector&lt;vector&lt;int&gt;&gt; mat to store a 2D matrix.</w:t>
      </w:r>
    </w:p>
    <w:p w14:paraId="302EC886" w14:textId="77777777" w:rsidR="003671C4" w:rsidRPr="002A477E" w:rsidRDefault="003671C4" w:rsidP="003671C4">
      <w:pPr>
        <w:numPr>
          <w:ilvl w:val="0"/>
          <w:numId w:val="19"/>
        </w:numPr>
        <w:spacing w:after="0"/>
      </w:pPr>
      <w:r w:rsidRPr="002A477E">
        <w:t>Methods:</w:t>
      </w:r>
    </w:p>
    <w:p w14:paraId="0DCF82BE" w14:textId="77777777" w:rsidR="003671C4" w:rsidRPr="002A477E" w:rsidRDefault="003671C4" w:rsidP="003671C4">
      <w:pPr>
        <w:numPr>
          <w:ilvl w:val="1"/>
          <w:numId w:val="19"/>
        </w:numPr>
        <w:tabs>
          <w:tab w:val="num" w:pos="720"/>
        </w:tabs>
        <w:spacing w:after="0"/>
      </w:pPr>
      <w:proofErr w:type="spellStart"/>
      <w:proofErr w:type="gramStart"/>
      <w:r w:rsidRPr="002A477E">
        <w:t>setMatrix</w:t>
      </w:r>
      <w:proofErr w:type="spellEnd"/>
      <w:r w:rsidRPr="002A477E">
        <w:t>(</w:t>
      </w:r>
      <w:proofErr w:type="gramEnd"/>
      <w:r w:rsidRPr="002A477E">
        <w:t>int rows, int cols) to take input for a matrix of given dimensions.</w:t>
      </w:r>
    </w:p>
    <w:p w14:paraId="6CD76021" w14:textId="77777777" w:rsidR="003671C4" w:rsidRPr="002A477E" w:rsidRDefault="003671C4" w:rsidP="003671C4">
      <w:pPr>
        <w:numPr>
          <w:ilvl w:val="1"/>
          <w:numId w:val="19"/>
        </w:numPr>
        <w:tabs>
          <w:tab w:val="num" w:pos="720"/>
        </w:tabs>
        <w:spacing w:after="0"/>
      </w:pPr>
      <w:proofErr w:type="gramStart"/>
      <w:r w:rsidRPr="002A477E">
        <w:t>transpose(</w:t>
      </w:r>
      <w:proofErr w:type="gramEnd"/>
      <w:r w:rsidRPr="002A477E">
        <w:t>) to calculate and return the transpose of the matrix.</w:t>
      </w:r>
    </w:p>
    <w:p w14:paraId="1D8FB92B" w14:textId="77777777" w:rsidR="003671C4" w:rsidRPr="002A477E" w:rsidRDefault="003671C4" w:rsidP="003671C4">
      <w:pPr>
        <w:numPr>
          <w:ilvl w:val="1"/>
          <w:numId w:val="19"/>
        </w:numPr>
        <w:tabs>
          <w:tab w:val="num" w:pos="720"/>
        </w:tabs>
        <w:spacing w:after="0"/>
      </w:pPr>
      <w:proofErr w:type="spellStart"/>
      <w:proofErr w:type="gramStart"/>
      <w:r w:rsidRPr="002A477E">
        <w:t>displayMatrix</w:t>
      </w:r>
      <w:proofErr w:type="spellEnd"/>
      <w:r w:rsidRPr="002A477E">
        <w:t>(</w:t>
      </w:r>
      <w:proofErr w:type="gramEnd"/>
      <w:r w:rsidRPr="002A477E">
        <w:t>) to print the matrix.</w:t>
      </w:r>
    </w:p>
    <w:p w14:paraId="2DBF5EBE" w14:textId="77777777" w:rsidR="003671C4" w:rsidRPr="002A477E" w:rsidRDefault="003671C4" w:rsidP="003671C4">
      <w:pPr>
        <w:tabs>
          <w:tab w:val="num" w:pos="720"/>
        </w:tabs>
        <w:spacing w:after="0"/>
      </w:pPr>
      <w:r w:rsidRPr="002A477E">
        <w:t xml:space="preserve">Write a </w:t>
      </w:r>
      <w:proofErr w:type="gramStart"/>
      <w:r w:rsidRPr="002A477E">
        <w:t>main(</w:t>
      </w:r>
      <w:proofErr w:type="gramEnd"/>
      <w:r w:rsidRPr="002A477E">
        <w:t>) function to:</w:t>
      </w:r>
    </w:p>
    <w:p w14:paraId="21A27ABD" w14:textId="77777777" w:rsidR="003671C4" w:rsidRPr="002A477E" w:rsidRDefault="003671C4" w:rsidP="003671C4">
      <w:pPr>
        <w:numPr>
          <w:ilvl w:val="0"/>
          <w:numId w:val="20"/>
        </w:numPr>
        <w:spacing w:after="0"/>
      </w:pPr>
      <w:r w:rsidRPr="002A477E">
        <w:t>Create a Matrix object.</w:t>
      </w:r>
    </w:p>
    <w:p w14:paraId="714B64B9" w14:textId="77777777" w:rsidR="003671C4" w:rsidRPr="002A477E" w:rsidRDefault="003671C4" w:rsidP="003671C4">
      <w:pPr>
        <w:numPr>
          <w:ilvl w:val="0"/>
          <w:numId w:val="20"/>
        </w:numPr>
        <w:spacing w:after="0"/>
      </w:pPr>
      <w:r w:rsidRPr="002A477E">
        <w:t>Input a 2D matrix.</w:t>
      </w:r>
    </w:p>
    <w:p w14:paraId="7463F2A8" w14:textId="77777777" w:rsidR="003671C4" w:rsidRPr="002A477E" w:rsidRDefault="003671C4" w:rsidP="003671C4">
      <w:pPr>
        <w:numPr>
          <w:ilvl w:val="0"/>
          <w:numId w:val="20"/>
        </w:numPr>
        <w:spacing w:after="0"/>
      </w:pPr>
      <w:r w:rsidRPr="002A477E">
        <w:t>Display the original and transposed matrices.</w:t>
      </w:r>
    </w:p>
    <w:p w14:paraId="39611523" w14:textId="77777777" w:rsidR="003671C4" w:rsidRPr="002A477E" w:rsidRDefault="003671C4" w:rsidP="003671C4">
      <w:pPr>
        <w:tabs>
          <w:tab w:val="num" w:pos="720"/>
        </w:tabs>
        <w:spacing w:after="0"/>
      </w:pPr>
    </w:p>
    <w:p w14:paraId="5C74AE2A" w14:textId="77777777" w:rsidR="003671C4" w:rsidRDefault="003671C4" w:rsidP="003671C4">
      <w:pPr>
        <w:tabs>
          <w:tab w:val="num" w:pos="720"/>
        </w:tabs>
        <w:spacing w:after="0"/>
        <w:rPr>
          <w:rFonts w:eastAsia="PMingLiU"/>
          <w:lang w:eastAsia="zh-TW"/>
        </w:rPr>
      </w:pPr>
    </w:p>
    <w:p w14:paraId="5CD5F567" w14:textId="77777777" w:rsidR="00931E94" w:rsidRDefault="00931E94" w:rsidP="003671C4">
      <w:pPr>
        <w:tabs>
          <w:tab w:val="num" w:pos="720"/>
        </w:tabs>
        <w:spacing w:after="0"/>
        <w:rPr>
          <w:rFonts w:eastAsia="PMingLiU"/>
          <w:lang w:eastAsia="zh-TW"/>
        </w:rPr>
      </w:pPr>
    </w:p>
    <w:p w14:paraId="4E227FDA" w14:textId="77777777" w:rsidR="00931E94" w:rsidRDefault="00931E94" w:rsidP="003671C4">
      <w:pPr>
        <w:tabs>
          <w:tab w:val="num" w:pos="720"/>
        </w:tabs>
        <w:spacing w:after="0"/>
        <w:rPr>
          <w:rFonts w:eastAsia="PMingLiU"/>
          <w:lang w:eastAsia="zh-TW"/>
        </w:rPr>
      </w:pPr>
    </w:p>
    <w:p w14:paraId="4F75E433" w14:textId="77777777" w:rsidR="00931E94" w:rsidRDefault="00931E94" w:rsidP="003671C4">
      <w:pPr>
        <w:tabs>
          <w:tab w:val="num" w:pos="720"/>
        </w:tabs>
        <w:spacing w:after="0"/>
        <w:rPr>
          <w:rFonts w:eastAsia="PMingLiU"/>
          <w:lang w:eastAsia="zh-TW"/>
        </w:rPr>
      </w:pPr>
    </w:p>
    <w:p w14:paraId="03A942E5" w14:textId="77777777" w:rsidR="00931E94" w:rsidRDefault="00931E94" w:rsidP="003671C4">
      <w:pPr>
        <w:tabs>
          <w:tab w:val="num" w:pos="720"/>
        </w:tabs>
        <w:spacing w:after="0"/>
        <w:rPr>
          <w:rFonts w:eastAsia="PMingLiU"/>
          <w:lang w:eastAsia="zh-TW"/>
        </w:rPr>
      </w:pPr>
    </w:p>
    <w:p w14:paraId="0A6EAC6A" w14:textId="77777777" w:rsidR="00931E94" w:rsidRDefault="00931E94" w:rsidP="003671C4">
      <w:pPr>
        <w:tabs>
          <w:tab w:val="num" w:pos="720"/>
        </w:tabs>
        <w:spacing w:after="0"/>
        <w:rPr>
          <w:rFonts w:eastAsia="PMingLiU"/>
          <w:lang w:eastAsia="zh-TW"/>
        </w:rPr>
      </w:pPr>
    </w:p>
    <w:p w14:paraId="6FA75EC8" w14:textId="77777777" w:rsidR="00931E94" w:rsidRPr="00931E94" w:rsidRDefault="00931E94" w:rsidP="003671C4">
      <w:pPr>
        <w:tabs>
          <w:tab w:val="num" w:pos="720"/>
        </w:tabs>
        <w:spacing w:after="0"/>
        <w:rPr>
          <w:rFonts w:eastAsia="PMingLiU"/>
          <w:lang w:eastAsia="zh-TW"/>
        </w:rPr>
      </w:pPr>
    </w:p>
    <w:p w14:paraId="034A61EB" w14:textId="45CA1474" w:rsidR="003671C4" w:rsidRDefault="003671C4" w:rsidP="003671C4">
      <w:pPr>
        <w:pStyle w:val="21"/>
      </w:pPr>
      <w:r>
        <w:t xml:space="preserve">Problem </w:t>
      </w:r>
      <w:r>
        <w:rPr>
          <w:rFonts w:eastAsia="PMingLiU" w:hint="eastAsia"/>
          <w:lang w:eastAsia="zh-TW"/>
        </w:rPr>
        <w:t>1</w:t>
      </w:r>
      <w:r w:rsidR="00931E94">
        <w:rPr>
          <w:rFonts w:eastAsia="PMingLiU" w:hint="eastAsia"/>
          <w:lang w:eastAsia="zh-TW"/>
        </w:rPr>
        <w:t>4</w:t>
      </w:r>
      <w:r>
        <w:t xml:space="preserve">: Sorting and </w:t>
      </w:r>
      <w:proofErr w:type="gramStart"/>
      <w:r>
        <w:t>Searching</w:t>
      </w:r>
      <w:proofErr w:type="gramEnd"/>
      <w:r>
        <w:t xml:space="preserve"> in OOP</w:t>
      </w:r>
    </w:p>
    <w:p w14:paraId="579B33FC" w14:textId="77777777" w:rsidR="003671C4" w:rsidRDefault="003671C4" w:rsidP="003671C4">
      <w:r>
        <w:t>Create a class `</w:t>
      </w:r>
      <w:proofErr w:type="spellStart"/>
      <w:r>
        <w:t>DataProcessor</w:t>
      </w:r>
      <w:proofErr w:type="spellEnd"/>
      <w:r>
        <w:t>` with:</w:t>
      </w:r>
      <w:r>
        <w:br/>
        <w:t>1. A private attribute `vector&lt;int&gt; data`.</w:t>
      </w:r>
      <w:r>
        <w:br/>
        <w:t>2. A method `</w:t>
      </w:r>
      <w:proofErr w:type="spellStart"/>
      <w:proofErr w:type="gramStart"/>
      <w:r>
        <w:t>addData</w:t>
      </w:r>
      <w:proofErr w:type="spellEnd"/>
      <w:r>
        <w:t>(</w:t>
      </w:r>
      <w:proofErr w:type="gramEnd"/>
      <w:r>
        <w:t>int n)` to add elements to the vector.</w:t>
      </w:r>
      <w:r>
        <w:br/>
        <w:t>3. A method `</w:t>
      </w:r>
      <w:proofErr w:type="spellStart"/>
      <w:proofErr w:type="gramStart"/>
      <w:r>
        <w:t>sortData</w:t>
      </w:r>
      <w:proofErr w:type="spellEnd"/>
      <w:r>
        <w:t>(</w:t>
      </w:r>
      <w:proofErr w:type="gramEnd"/>
      <w:r>
        <w:t>)` to sort the vector in ascending order using the `sort()` function.</w:t>
      </w:r>
      <w:r>
        <w:br/>
        <w:t>4. A method `</w:t>
      </w:r>
      <w:proofErr w:type="spellStart"/>
      <w:proofErr w:type="gramStart"/>
      <w:r>
        <w:t>searchData</w:t>
      </w:r>
      <w:proofErr w:type="spellEnd"/>
      <w:r>
        <w:t>(</w:t>
      </w:r>
      <w:proofErr w:type="gramEnd"/>
      <w:r>
        <w:t>int n)` to perform a linear search for an element in the vector.</w:t>
      </w:r>
      <w:r>
        <w:br/>
      </w:r>
      <w:r>
        <w:br/>
        <w:t>Write a `main()` function to:</w:t>
      </w:r>
      <w:r>
        <w:br/>
        <w:t>1. Add 10 integers to the vector.</w:t>
      </w:r>
      <w:r>
        <w:br/>
      </w:r>
      <w:r>
        <w:lastRenderedPageBreak/>
        <w:t>2. Sort the vector and display the sorted elements.</w:t>
      </w:r>
      <w:r>
        <w:br/>
        <w:t>3. Search for a specific number and display whether it is found or not.</w:t>
      </w:r>
    </w:p>
    <w:p w14:paraId="78262C8D" w14:textId="77777777" w:rsidR="003671C4" w:rsidRDefault="003671C4" w:rsidP="003671C4"/>
    <w:p w14:paraId="6B88248A" w14:textId="34D94D28" w:rsidR="003671C4" w:rsidRDefault="003671C4" w:rsidP="003671C4">
      <w:pPr>
        <w:pStyle w:val="21"/>
        <w:spacing w:before="0" w:line="240" w:lineRule="auto"/>
      </w:pPr>
      <w:r>
        <w:t xml:space="preserve">Problem </w:t>
      </w:r>
      <w:r>
        <w:rPr>
          <w:rFonts w:eastAsia="PMingLiU" w:hint="eastAsia"/>
          <w:lang w:eastAsia="zh-TW"/>
        </w:rPr>
        <w:t>1</w:t>
      </w:r>
      <w:r w:rsidR="00931E94">
        <w:rPr>
          <w:rFonts w:eastAsia="PMingLiU" w:hint="eastAsia"/>
          <w:lang w:eastAsia="zh-TW"/>
        </w:rPr>
        <w:t>5</w:t>
      </w:r>
      <w:r>
        <w:t>: Shopping Cart System</w:t>
      </w:r>
    </w:p>
    <w:p w14:paraId="60EEC422" w14:textId="77777777" w:rsidR="003671C4" w:rsidRDefault="003671C4" w:rsidP="003671C4">
      <w:pPr>
        <w:spacing w:line="240" w:lineRule="auto"/>
      </w:pPr>
      <w:r>
        <w:t xml:space="preserve">Create a class </w:t>
      </w:r>
      <w:proofErr w:type="spellStart"/>
      <w:r>
        <w:t>ShoppingCart</w:t>
      </w:r>
      <w:proofErr w:type="spellEnd"/>
      <w:r>
        <w:t xml:space="preserve"> with:</w:t>
      </w:r>
    </w:p>
    <w:p w14:paraId="42E72BE3" w14:textId="77777777" w:rsidR="003671C4" w:rsidRDefault="003671C4" w:rsidP="003671C4">
      <w:pPr>
        <w:spacing w:line="240" w:lineRule="auto"/>
      </w:pPr>
      <w:r>
        <w:t>1. A private attribute map&lt;string, int&gt; items where the key is the item name, and the value is the quantity.</w:t>
      </w:r>
    </w:p>
    <w:p w14:paraId="398B6DA5" w14:textId="77777777" w:rsidR="003671C4" w:rsidRDefault="003671C4" w:rsidP="003671C4">
      <w:pPr>
        <w:spacing w:line="240" w:lineRule="auto"/>
      </w:pPr>
      <w:r>
        <w:t>2. Methods:</w:t>
      </w:r>
    </w:p>
    <w:p w14:paraId="34FA260A" w14:textId="77777777" w:rsidR="003671C4" w:rsidRDefault="003671C4" w:rsidP="003671C4">
      <w:pPr>
        <w:numPr>
          <w:ilvl w:val="1"/>
          <w:numId w:val="19"/>
        </w:numPr>
        <w:tabs>
          <w:tab w:val="num" w:pos="720"/>
        </w:tabs>
        <w:spacing w:after="0"/>
      </w:pP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itemName</w:t>
      </w:r>
      <w:proofErr w:type="spellEnd"/>
      <w:r>
        <w:t>, int quantity) to add or update the quantity of an item in the cart.</w:t>
      </w:r>
    </w:p>
    <w:p w14:paraId="7B9211F7" w14:textId="77777777" w:rsidR="003671C4" w:rsidRDefault="003671C4" w:rsidP="003671C4">
      <w:pPr>
        <w:numPr>
          <w:ilvl w:val="1"/>
          <w:numId w:val="19"/>
        </w:numPr>
        <w:tabs>
          <w:tab w:val="num" w:pos="720"/>
        </w:tabs>
        <w:spacing w:after="0"/>
      </w:pP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itemName</w:t>
      </w:r>
      <w:proofErr w:type="spellEnd"/>
      <w:r>
        <w:t>) to remove an item from the cart if it exists.</w:t>
      </w:r>
    </w:p>
    <w:p w14:paraId="2DC823BF" w14:textId="77777777" w:rsidR="003671C4" w:rsidRDefault="003671C4" w:rsidP="003671C4">
      <w:pPr>
        <w:numPr>
          <w:ilvl w:val="1"/>
          <w:numId w:val="19"/>
        </w:numPr>
        <w:tabs>
          <w:tab w:val="num" w:pos="720"/>
        </w:tabs>
        <w:spacing w:after="0"/>
      </w:pPr>
      <w:proofErr w:type="spellStart"/>
      <w:proofErr w:type="gramStart"/>
      <w:r>
        <w:t>displayCart</w:t>
      </w:r>
      <w:proofErr w:type="spellEnd"/>
      <w:r>
        <w:t>(</w:t>
      </w:r>
      <w:proofErr w:type="gramEnd"/>
      <w:r>
        <w:t>) to display all items and their quantities in the cart.</w:t>
      </w:r>
    </w:p>
    <w:p w14:paraId="72102954" w14:textId="77777777" w:rsidR="003671C4" w:rsidRDefault="003671C4" w:rsidP="003671C4">
      <w:pPr>
        <w:numPr>
          <w:ilvl w:val="1"/>
          <w:numId w:val="19"/>
        </w:numPr>
        <w:tabs>
          <w:tab w:val="num" w:pos="720"/>
        </w:tabs>
        <w:spacing w:after="0"/>
      </w:pPr>
      <w:r>
        <w:t xml:space="preserve">Write a </w:t>
      </w:r>
      <w:proofErr w:type="gramStart"/>
      <w:r>
        <w:t>main(</w:t>
      </w:r>
      <w:proofErr w:type="gramEnd"/>
      <w:r>
        <w:t>) function to:</w:t>
      </w:r>
    </w:p>
    <w:p w14:paraId="710E7EA3" w14:textId="77777777" w:rsidR="003671C4" w:rsidRDefault="003671C4" w:rsidP="003671C4">
      <w:pPr>
        <w:spacing w:after="0" w:line="240" w:lineRule="auto"/>
      </w:pPr>
    </w:p>
    <w:p w14:paraId="541D2E9F" w14:textId="77777777" w:rsidR="003671C4" w:rsidRDefault="003671C4" w:rsidP="003671C4">
      <w:pPr>
        <w:spacing w:after="0" w:line="240" w:lineRule="auto"/>
      </w:pPr>
      <w:r>
        <w:t>1. Add 5 items to the shopping cart.</w:t>
      </w:r>
    </w:p>
    <w:p w14:paraId="7E9269E4" w14:textId="77777777" w:rsidR="003671C4" w:rsidRDefault="003671C4" w:rsidP="003671C4">
      <w:pPr>
        <w:spacing w:after="0" w:line="240" w:lineRule="auto"/>
      </w:pPr>
      <w:r>
        <w:t>2. Remove 1 item from the cart.</w:t>
      </w:r>
    </w:p>
    <w:p w14:paraId="51F551C1" w14:textId="77777777" w:rsidR="003671C4" w:rsidRDefault="003671C4" w:rsidP="003671C4">
      <w:pPr>
        <w:spacing w:after="0" w:line="240" w:lineRule="auto"/>
      </w:pPr>
      <w:r>
        <w:t>3. Display the updated cart items.</w:t>
      </w:r>
    </w:p>
    <w:p w14:paraId="12867719" w14:textId="4B4E31C1" w:rsidR="003671C4" w:rsidRPr="000E4C35" w:rsidRDefault="003671C4" w:rsidP="003671C4">
      <w:pPr>
        <w:tabs>
          <w:tab w:val="num" w:pos="720"/>
        </w:tabs>
        <w:spacing w:after="0"/>
        <w:rPr>
          <w:rFonts w:eastAsia="PMingLiU"/>
          <w:lang w:eastAsia="zh-TW"/>
        </w:rPr>
      </w:pPr>
      <w:r>
        <w:br/>
      </w:r>
    </w:p>
    <w:p w14:paraId="4DC51952" w14:textId="1302D960" w:rsidR="000E4C35" w:rsidRPr="000E4C35" w:rsidRDefault="00C530D2" w:rsidP="005263D7">
      <w:pPr>
        <w:tabs>
          <w:tab w:val="num" w:pos="720"/>
        </w:tabs>
        <w:spacing w:after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          </w:t>
      </w:r>
    </w:p>
    <w:sectPr w:rsidR="000E4C35" w:rsidRPr="000E4C35" w:rsidSect="00BC391F">
      <w:pgSz w:w="12240" w:h="15840"/>
      <w:pgMar w:top="54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E6FA2"/>
    <w:multiLevelType w:val="multilevel"/>
    <w:tmpl w:val="C6F4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0C4965"/>
    <w:multiLevelType w:val="multilevel"/>
    <w:tmpl w:val="F664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755BA4"/>
    <w:multiLevelType w:val="multilevel"/>
    <w:tmpl w:val="C1B2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A474B"/>
    <w:multiLevelType w:val="multilevel"/>
    <w:tmpl w:val="8EFA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7A1286"/>
    <w:multiLevelType w:val="multilevel"/>
    <w:tmpl w:val="C6EAA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F90A59"/>
    <w:multiLevelType w:val="multilevel"/>
    <w:tmpl w:val="4BBC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9843B0"/>
    <w:multiLevelType w:val="multilevel"/>
    <w:tmpl w:val="15885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295584"/>
    <w:multiLevelType w:val="multilevel"/>
    <w:tmpl w:val="0400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11701"/>
    <w:multiLevelType w:val="multilevel"/>
    <w:tmpl w:val="5C5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563386"/>
    <w:multiLevelType w:val="multilevel"/>
    <w:tmpl w:val="D690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30262"/>
    <w:multiLevelType w:val="multilevel"/>
    <w:tmpl w:val="27CE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F60786"/>
    <w:multiLevelType w:val="hybridMultilevel"/>
    <w:tmpl w:val="A7C4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33A5C"/>
    <w:multiLevelType w:val="multilevel"/>
    <w:tmpl w:val="14C8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E937F8"/>
    <w:multiLevelType w:val="multilevel"/>
    <w:tmpl w:val="AC9A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737013">
    <w:abstractNumId w:val="8"/>
  </w:num>
  <w:num w:numId="2" w16cid:durableId="954991356">
    <w:abstractNumId w:val="6"/>
  </w:num>
  <w:num w:numId="3" w16cid:durableId="820655244">
    <w:abstractNumId w:val="5"/>
  </w:num>
  <w:num w:numId="4" w16cid:durableId="574516815">
    <w:abstractNumId w:val="4"/>
  </w:num>
  <w:num w:numId="5" w16cid:durableId="1080250043">
    <w:abstractNumId w:val="7"/>
  </w:num>
  <w:num w:numId="6" w16cid:durableId="156115345">
    <w:abstractNumId w:val="3"/>
  </w:num>
  <w:num w:numId="7" w16cid:durableId="1060446674">
    <w:abstractNumId w:val="2"/>
  </w:num>
  <w:num w:numId="8" w16cid:durableId="1992364312">
    <w:abstractNumId w:val="1"/>
  </w:num>
  <w:num w:numId="9" w16cid:durableId="1548569127">
    <w:abstractNumId w:val="0"/>
  </w:num>
  <w:num w:numId="10" w16cid:durableId="143082355">
    <w:abstractNumId w:val="21"/>
  </w:num>
  <w:num w:numId="11" w16cid:durableId="579169885">
    <w:abstractNumId w:val="18"/>
  </w:num>
  <w:num w:numId="12" w16cid:durableId="1274436086">
    <w:abstractNumId w:val="10"/>
  </w:num>
  <w:num w:numId="13" w16cid:durableId="1660233648">
    <w:abstractNumId w:val="9"/>
  </w:num>
  <w:num w:numId="14" w16cid:durableId="1470392074">
    <w:abstractNumId w:val="15"/>
  </w:num>
  <w:num w:numId="15" w16cid:durableId="632834060">
    <w:abstractNumId w:val="17"/>
  </w:num>
  <w:num w:numId="16" w16cid:durableId="1666393455">
    <w:abstractNumId w:val="16"/>
  </w:num>
  <w:num w:numId="17" w16cid:durableId="865993724">
    <w:abstractNumId w:val="13"/>
  </w:num>
  <w:num w:numId="18" w16cid:durableId="1121343108">
    <w:abstractNumId w:val="22"/>
  </w:num>
  <w:num w:numId="19" w16cid:durableId="1462114198">
    <w:abstractNumId w:val="11"/>
  </w:num>
  <w:num w:numId="20" w16cid:durableId="1316684422">
    <w:abstractNumId w:val="12"/>
  </w:num>
  <w:num w:numId="21" w16cid:durableId="157425957">
    <w:abstractNumId w:val="19"/>
  </w:num>
  <w:num w:numId="22" w16cid:durableId="1184637738">
    <w:abstractNumId w:val="14"/>
  </w:num>
  <w:num w:numId="23" w16cid:durableId="8576257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876"/>
    <w:rsid w:val="0006063C"/>
    <w:rsid w:val="000E4C35"/>
    <w:rsid w:val="0015074B"/>
    <w:rsid w:val="00187431"/>
    <w:rsid w:val="002457FF"/>
    <w:rsid w:val="002645E3"/>
    <w:rsid w:val="0027394B"/>
    <w:rsid w:val="0029639D"/>
    <w:rsid w:val="002A477E"/>
    <w:rsid w:val="00326F90"/>
    <w:rsid w:val="003671C4"/>
    <w:rsid w:val="004120F5"/>
    <w:rsid w:val="005263D7"/>
    <w:rsid w:val="005C6525"/>
    <w:rsid w:val="006635D2"/>
    <w:rsid w:val="00686402"/>
    <w:rsid w:val="007C5B7A"/>
    <w:rsid w:val="00820B9D"/>
    <w:rsid w:val="008538D0"/>
    <w:rsid w:val="00930739"/>
    <w:rsid w:val="00931E94"/>
    <w:rsid w:val="00947E67"/>
    <w:rsid w:val="00A45E68"/>
    <w:rsid w:val="00AA1D8D"/>
    <w:rsid w:val="00AE5623"/>
    <w:rsid w:val="00B47730"/>
    <w:rsid w:val="00BC391F"/>
    <w:rsid w:val="00C530D2"/>
    <w:rsid w:val="00CB0664"/>
    <w:rsid w:val="00CE2689"/>
    <w:rsid w:val="00EB2DC5"/>
    <w:rsid w:val="00FA1B3B"/>
    <w:rsid w:val="00FA72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9521A"/>
  <w14:defaultImageDpi w14:val="300"/>
  <w15:docId w15:val="{143360C4-6C10-4C3B-8B52-FCCB5F6B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1321</Words>
  <Characters>6629</Characters>
  <Application>Microsoft Office Word</Application>
  <DocSecurity>0</DocSecurity>
  <Lines>224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鄭俊賢</cp:lastModifiedBy>
  <cp:revision>9</cp:revision>
  <dcterms:created xsi:type="dcterms:W3CDTF">2024-12-17T00:11:00Z</dcterms:created>
  <dcterms:modified xsi:type="dcterms:W3CDTF">2024-12-25T07:04:00Z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2ab7102ada8dc2a170358683cb5c031ac8227b8099ead355110966a8eb888459</vt:lpwstr>
  </property>
</Properties>
</file>